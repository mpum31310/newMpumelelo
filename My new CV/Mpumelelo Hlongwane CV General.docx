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hAnsi="Calibri" w:cs="Arial"/>
          <w:color w:val="262626" w:themeColor="text1" w:themeTint="D9"/>
        </w:rPr>
        <w:alias w:val="Resume Name"/>
        <w:tag w:val="Resume Name"/>
        <w:id w:val="2142538285"/>
        <w:placeholder>
          <w:docPart w:val="7BEE190CF8AC4BCA8C2B9AF9E2D84F63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18"/>
            <w:gridCol w:w="1842"/>
            <w:gridCol w:w="7084"/>
          </w:tblGrid>
          <w:tr w:rsidR="00A477F8" w:rsidRPr="006834FD" w14:paraId="520C6343" w14:textId="77777777" w:rsidTr="00D5245D">
            <w:trPr>
              <w:trHeight w:val="1326"/>
              <w:jc w:val="center"/>
            </w:trPr>
            <w:tc>
              <w:tcPr>
                <w:tcW w:w="418" w:type="dxa"/>
                <w:shd w:val="clear" w:color="auto" w:fill="9FB8CD" w:themeFill="accent2"/>
              </w:tcPr>
              <w:p w14:paraId="17AD9B41" w14:textId="77777777" w:rsidR="0016069C" w:rsidRPr="006834FD" w:rsidRDefault="0016069C">
                <w:pPr>
                  <w:spacing w:after="0" w:line="240" w:lineRule="auto"/>
                  <w:rPr>
                    <w:rFonts w:ascii="Calibri" w:hAnsi="Calibri" w:cs="Arial"/>
                    <w:color w:val="262626" w:themeColor="text1" w:themeTint="D9"/>
                  </w:rPr>
                </w:pPr>
              </w:p>
            </w:tc>
            <w:tc>
              <w:tcPr>
                <w:tcW w:w="1842" w:type="dxa"/>
              </w:tcPr>
              <w:p w14:paraId="7A29C315" w14:textId="77777777" w:rsidR="0016069C" w:rsidRPr="006834FD" w:rsidRDefault="00A477F8" w:rsidP="0016069C">
                <w:pPr>
                  <w:pStyle w:val="PersonalName"/>
                  <w:jc w:val="center"/>
                  <w:rPr>
                    <w:rFonts w:ascii="Calibri" w:hAnsi="Calibri" w:cs="Arial"/>
                    <w:color w:val="262626" w:themeColor="text1" w:themeTint="D9"/>
                    <w:spacing w:val="10"/>
                  </w:rPr>
                </w:pPr>
                <w:r w:rsidRPr="006834FD">
                  <w:rPr>
                    <w:rFonts w:ascii="Calibri" w:hAnsi="Calibri" w:cs="Arial"/>
                    <w:color w:val="000000" w:themeColor="text1"/>
                    <w:spacing w:val="10"/>
                    <w:lang w:val="en-ZA" w:eastAsia="en-ZA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7C8FC9C0" wp14:editId="333BB2AD">
                          <wp:simplePos x="0" y="0"/>
                          <wp:positionH relativeFrom="column">
                            <wp:posOffset>39370</wp:posOffset>
                          </wp:positionH>
                          <wp:positionV relativeFrom="paragraph">
                            <wp:posOffset>28575</wp:posOffset>
                          </wp:positionV>
                          <wp:extent cx="1281430" cy="1276350"/>
                          <wp:effectExtent l="0" t="0" r="13970" b="19050"/>
                          <wp:wrapNone/>
                          <wp:docPr id="2" name="Flowchart: Connector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81430" cy="1276350"/>
                                  </a:xfrm>
                                  <a:prstGeom prst="flowChartConnector">
                                    <a:avLst/>
                                  </a:prstGeom>
                                  <a:blipFill dpi="0"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45FD45A"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2" o:spid="_x0000_s1026" type="#_x0000_t120" style="position:absolute;margin-left:3.1pt;margin-top:2.25pt;width:100.9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BFwAAAABSZ2h0bG9uZwAAARc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" strokecolor="#363c53 [1604]" strokeweight="1.5pt">
                          <v:fill r:id="rId9" o:title="" recolor="t" rotate="t" type="frame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708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F2DFEDB" w14:textId="77777777" w:rsidR="0016069C" w:rsidRPr="00372922" w:rsidRDefault="0039544B" w:rsidP="00372922">
                <w:pPr>
                  <w:pStyle w:val="PersonalName"/>
                  <w:jc w:val="left"/>
                  <w:rPr>
                    <w:rFonts w:ascii="Calibri" w:hAnsi="Calibri" w:cs="Calibri"/>
                    <w:color w:val="262626" w:themeColor="text1" w:themeTint="D9"/>
                  </w:rPr>
                </w:pPr>
                <w:sdt>
                  <w:sdtPr>
                    <w:rPr>
                      <w:rFonts w:ascii="Calibri" w:hAnsi="Calibri" w:cs="Calibri"/>
                      <w:color w:val="262626" w:themeColor="text1" w:themeTint="D9"/>
                    </w:rPr>
                    <w:id w:val="10979384"/>
                    <w:placeholder>
                      <w:docPart w:val="1472994DE0464BB5A7719F9D9844788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5240D" w:rsidRPr="00372922">
                      <w:rPr>
                        <w:rFonts w:ascii="Calibri" w:hAnsi="Calibri" w:cs="Calibri"/>
                        <w:color w:val="262626" w:themeColor="text1" w:themeTint="D9"/>
                      </w:rPr>
                      <w:t>Mpumelelo Hlongwane</w:t>
                    </w:r>
                  </w:sdtContent>
                </w:sdt>
              </w:p>
              <w:p w14:paraId="1296E5B6" w14:textId="77777777" w:rsidR="0016069C" w:rsidRPr="00372922" w:rsidRDefault="0016069C" w:rsidP="00372922">
                <w:pPr>
                  <w:pStyle w:val="PersonalName"/>
                  <w:jc w:val="left"/>
                  <w:rPr>
                    <w:rFonts w:ascii="Calibri" w:hAnsi="Calibri" w:cs="Calibri"/>
                    <w:color w:val="262626" w:themeColor="text1" w:themeTint="D9"/>
                    <w:sz w:val="20"/>
                    <w:szCs w:val="20"/>
                  </w:rPr>
                </w:pPr>
                <w:r w:rsidRPr="00372922">
                  <w:rPr>
                    <w:rFonts w:ascii="Calibri" w:hAnsi="Calibri" w:cs="Calibri"/>
                    <w:color w:val="262626" w:themeColor="text1" w:themeTint="D9"/>
                    <w:sz w:val="20"/>
                    <w:szCs w:val="20"/>
                  </w:rPr>
                  <w:t>ID: 8510016038085</w:t>
                </w:r>
              </w:p>
              <w:p w14:paraId="41F73BE7" w14:textId="77777777" w:rsidR="0016069C" w:rsidRPr="00F679D3" w:rsidRDefault="00372922" w:rsidP="00372922">
                <w:pPr>
                  <w:pStyle w:val="AddressText"/>
                  <w:spacing w:line="240" w:lineRule="auto"/>
                  <w:jc w:val="left"/>
                  <w:rPr>
                    <w:rFonts w:ascii="Calibri" w:eastAsia="Microsoft Sans Serif" w:hAnsi="Calibri" w:cs="Calibri"/>
                    <w:color w:val="262626" w:themeColor="text1" w:themeTint="D9"/>
                    <w:szCs w:val="18"/>
                    <w:lang w:eastAsia="en-US" w:bidi="ar-SA"/>
                  </w:rPr>
                </w:pPr>
                <w:r w:rsidRPr="00F679D3">
                  <w:rPr>
                    <w:rFonts w:ascii="Calibri" w:hAnsi="Calibri" w:cs="Calibri"/>
                    <w:b/>
                    <w:color w:val="262626" w:themeColor="text1" w:themeTint="D9"/>
                    <w:szCs w:val="18"/>
                    <w:lang w:bidi="ar-SA"/>
                  </w:rPr>
                  <w:t>Address:</w:t>
                </w:r>
                <w:r w:rsidRP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 xml:space="preserve"> </w:t>
                </w:r>
                <w:r w:rsidR="0016069C" w:rsidRP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 xml:space="preserve">Unit 38, 10 Maldives </w:t>
                </w:r>
                <w:proofErr w:type="spellStart"/>
                <w:r w:rsidR="0016069C" w:rsidRP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>Nossob</w:t>
                </w:r>
                <w:proofErr w:type="spellEnd"/>
                <w:r w:rsidR="0016069C" w:rsidRP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 xml:space="preserve"> Street, Winchester Hills,</w:t>
                </w:r>
                <w:r w:rsid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 xml:space="preserve"> </w:t>
                </w:r>
                <w:r w:rsidR="0016069C" w:rsidRP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>Johannesburg 2097</w:t>
                </w:r>
              </w:p>
              <w:p w14:paraId="44C1DD04" w14:textId="77777777" w:rsidR="0016069C" w:rsidRPr="00F679D3" w:rsidRDefault="0016069C" w:rsidP="00372922">
                <w:pPr>
                  <w:pStyle w:val="AddressText"/>
                  <w:spacing w:line="240" w:lineRule="auto"/>
                  <w:jc w:val="left"/>
                  <w:rPr>
                    <w:rFonts w:ascii="Calibri" w:hAnsi="Calibri" w:cs="Calibri"/>
                    <w:color w:val="262626" w:themeColor="text1" w:themeTint="D9"/>
                    <w:szCs w:val="18"/>
                  </w:rPr>
                </w:pPr>
                <w:r w:rsidRPr="00F679D3">
                  <w:rPr>
                    <w:rFonts w:ascii="Calibri" w:hAnsi="Calibri" w:cs="Calibri"/>
                    <w:b/>
                    <w:color w:val="262626" w:themeColor="text1" w:themeTint="D9"/>
                    <w:szCs w:val="18"/>
                  </w:rPr>
                  <w:t>Phone:</w:t>
                </w:r>
                <w:r w:rsidRPr="00F679D3">
                  <w:rPr>
                    <w:rFonts w:ascii="Calibri" w:hAnsi="Calibri" w:cs="Calibri"/>
                    <w:color w:val="262626" w:themeColor="text1" w:themeTint="D9"/>
                    <w:szCs w:val="18"/>
                  </w:rPr>
                  <w:t xml:space="preserve"> </w:t>
                </w:r>
                <w:r w:rsidRPr="00F679D3">
                  <w:rPr>
                    <w:rFonts w:ascii="Calibri" w:hAnsi="Calibri" w:cs="Calibri"/>
                    <w:color w:val="262626" w:themeColor="text1" w:themeTint="D9"/>
                    <w:szCs w:val="18"/>
                    <w:lang w:bidi="ar-SA"/>
                  </w:rPr>
                  <w:t>073 441 0007</w:t>
                </w:r>
              </w:p>
              <w:p w14:paraId="5C48C2F6" w14:textId="77777777" w:rsidR="00372922" w:rsidRPr="00F679D3" w:rsidRDefault="0016069C" w:rsidP="00372922">
                <w:pPr>
                  <w:pStyle w:val="ListBullet"/>
                  <w:numPr>
                    <w:ilvl w:val="0"/>
                    <w:numId w:val="0"/>
                  </w:numPr>
                  <w:spacing w:after="0" w:line="240" w:lineRule="auto"/>
                  <w:rPr>
                    <w:rFonts w:ascii="Calibri" w:hAnsi="Calibri" w:cs="Calibri"/>
                    <w:color w:val="262626" w:themeColor="text1" w:themeTint="D9"/>
                    <w:sz w:val="18"/>
                    <w:szCs w:val="18"/>
                  </w:rPr>
                </w:pPr>
                <w:r w:rsidRPr="00F679D3">
                  <w:rPr>
                    <w:rFonts w:ascii="Calibri" w:hAnsi="Calibri" w:cs="Calibri"/>
                    <w:b/>
                    <w:color w:val="262626" w:themeColor="text1" w:themeTint="D9"/>
                    <w:sz w:val="18"/>
                    <w:szCs w:val="18"/>
                  </w:rPr>
                  <w:t xml:space="preserve">E-mail: </w:t>
                </w:r>
                <w:r w:rsidR="00372922" w:rsidRPr="00F679D3">
                  <w:rPr>
                    <w:rFonts w:ascii="Calibri" w:hAnsi="Calibri" w:cs="Calibri"/>
                    <w:color w:val="262626" w:themeColor="text1" w:themeTint="D9"/>
                    <w:sz w:val="18"/>
                    <w:szCs w:val="18"/>
                  </w:rPr>
                  <w:t>mpumelelohlongwane@outlook.com</w:t>
                </w:r>
              </w:p>
              <w:p w14:paraId="47639308" w14:textId="77777777" w:rsidR="00372922" w:rsidRPr="00372922" w:rsidRDefault="00372922" w:rsidP="00E85642">
                <w:pPr>
                  <w:pStyle w:val="ListBullet"/>
                  <w:numPr>
                    <w:ilvl w:val="0"/>
                    <w:numId w:val="0"/>
                  </w:numPr>
                  <w:spacing w:after="0" w:line="240" w:lineRule="auto"/>
                  <w:rPr>
                    <w:rFonts w:ascii="Calibri" w:hAnsi="Calibri" w:cs="Arial"/>
                    <w:b/>
                    <w:color w:val="262626" w:themeColor="text1" w:themeTint="D9"/>
                  </w:rPr>
                </w:pPr>
              </w:p>
            </w:tc>
          </w:tr>
        </w:tbl>
        <w:p w14:paraId="450D70E5" w14:textId="5E6837F3" w:rsidR="00E12700" w:rsidRPr="006834FD" w:rsidRDefault="0039544B">
          <w:pPr>
            <w:pStyle w:val="NoSpacing"/>
            <w:rPr>
              <w:rFonts w:ascii="Calibri" w:hAnsi="Calibri" w:cs="Arial"/>
              <w:color w:val="262626" w:themeColor="text1" w:themeTint="D9"/>
            </w:rPr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477F8" w:rsidRPr="006834FD" w14:paraId="7DD5740B" w14:textId="77777777" w:rsidTr="000B5BB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FB0C9B9" w14:textId="77777777" w:rsidR="00E12700" w:rsidRPr="006834FD" w:rsidRDefault="00E12700">
            <w:pPr>
              <w:spacing w:after="0" w:line="240" w:lineRule="auto"/>
              <w:rPr>
                <w:rFonts w:ascii="Calibri" w:hAnsi="Calibri" w:cs="Arial"/>
                <w:color w:val="262626" w:themeColor="text1" w:themeTint="D9"/>
              </w:rPr>
            </w:pPr>
          </w:p>
        </w:tc>
        <w:tc>
          <w:tcPr>
            <w:tcW w:w="897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C379174" w14:textId="77777777" w:rsidR="00E12700" w:rsidRPr="00AA710B" w:rsidRDefault="001B39DD">
            <w:pPr>
              <w:pStyle w:val="Section"/>
              <w:rPr>
                <w:rFonts w:ascii="Calibri" w:hAnsi="Calibri" w:cs="Arial"/>
                <w:color w:val="262626" w:themeColor="text1" w:themeTint="D9"/>
                <w:szCs w:val="24"/>
              </w:rPr>
            </w:pPr>
            <w:r w:rsidRPr="00AA710B">
              <w:rPr>
                <w:rFonts w:ascii="Calibri" w:hAnsi="Calibri" w:cs="Arial"/>
                <w:color w:val="262626" w:themeColor="text1" w:themeTint="D9"/>
                <w:szCs w:val="24"/>
              </w:rPr>
              <w:t>Objectives</w:t>
            </w:r>
          </w:p>
          <w:p w14:paraId="6AD3E169" w14:textId="491DB78A" w:rsidR="00F060F6" w:rsidRDefault="006A5BF6" w:rsidP="006A5BF6">
            <w:pPr>
              <w:pStyle w:val="Bodytext20"/>
              <w:shd w:val="clear" w:color="auto" w:fill="auto"/>
              <w:ind w:firstLine="0"/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</w:pPr>
            <w:r w:rsidRPr="00372922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I</w:t>
            </w:r>
            <w:r w:rsidRPr="00372922">
              <w:rPr>
                <w:rFonts w:ascii="Calibri" w:hAnsi="Calibri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372922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am blessed to possess an inquisitive and creative mindset which allows me to grasp new concepts promptly and to find unique sol</w:t>
            </w:r>
            <w:r w:rsidR="003A3E03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utions to everyday issues. </w:t>
            </w:r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I ran an informal product design and development business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for more than 4 years,</w:t>
            </w:r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t</w:t>
            </w:r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he main activity of the business was taking client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needs,</w:t>
            </w:r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conceptualizing, </w:t>
            </w:r>
            <w:proofErr w:type="gramStart"/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designing</w:t>
            </w:r>
            <w:proofErr w:type="gramEnd"/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and facilitating the manufacturing 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of </w:t>
            </w:r>
            <w:r w:rsidR="00F060F6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a product that would 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meet </w:t>
            </w:r>
            <w:r w:rsidR="00416A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their </w:t>
            </w:r>
            <w:r w:rsidR="008D13A2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needs</w:t>
            </w:r>
            <w:r w:rsidR="00416A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</w:t>
            </w:r>
            <w:r w:rsidR="00132D8F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within their budget. This involved me analyzing the work that needed to be accomplished, breaking it down</w:t>
            </w:r>
            <w:r w:rsidR="00416A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,</w:t>
            </w:r>
            <w:r w:rsidR="00132D8F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designing a product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and facilitating the project of manufacturing it</w:t>
            </w:r>
            <w:r w:rsidR="00132D8F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.</w:t>
            </w:r>
          </w:p>
          <w:p w14:paraId="5D7B63EA" w14:textId="77777777" w:rsidR="000F4626" w:rsidRDefault="000F4626" w:rsidP="006A5BF6">
            <w:pPr>
              <w:pStyle w:val="Bodytext20"/>
              <w:shd w:val="clear" w:color="auto" w:fill="auto"/>
              <w:ind w:firstLine="0"/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</w:pPr>
          </w:p>
          <w:p w14:paraId="61B50210" w14:textId="4AB0CAAC" w:rsidR="007A28C7" w:rsidRDefault="00132D8F" w:rsidP="00D5245D">
            <w:pPr>
              <w:pStyle w:val="Bodytext20"/>
              <w:shd w:val="clear" w:color="auto" w:fill="auto"/>
              <w:spacing w:line="240" w:lineRule="auto"/>
              <w:ind w:firstLine="0"/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</w:pPr>
            <w:r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This </w:t>
            </w:r>
            <w:r w:rsidR="006A3E1A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sharpened my</w:t>
            </w:r>
            <w:r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</w:t>
            </w:r>
            <w:r w:rsidR="00B035D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critical </w:t>
            </w:r>
            <w:r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and </w:t>
            </w:r>
            <w:r w:rsidR="00B035D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conceptual </w:t>
            </w:r>
            <w:r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thinking </w:t>
            </w:r>
            <w:proofErr w:type="gramStart"/>
            <w:r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skills</w:t>
            </w:r>
            <w:r w:rsidR="006A3E1A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,</w:t>
            </w:r>
            <w:proofErr w:type="gramEnd"/>
            <w:r w:rsidR="006A3E1A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it</w:t>
            </w:r>
            <w:r w:rsidR="00946CE9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developed an appreciat</w:t>
            </w:r>
            <w:r w:rsidR="007A28C7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>ion for a</w:t>
            </w:r>
            <w:r w:rsidR="00946CE9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broad company structure and greatly enhanced my readiness to work within a team.</w:t>
            </w:r>
            <w:r w:rsidR="00E4592E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It built in me an internal accountability for deadlines</w:t>
            </w:r>
            <w:r w:rsidR="007A28C7"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and accuracy.</w:t>
            </w:r>
          </w:p>
          <w:p w14:paraId="6B30E41A" w14:textId="704075BE" w:rsidR="007A28C7" w:rsidRPr="008D13A2" w:rsidRDefault="00E4592E" w:rsidP="008D13A2">
            <w:pPr>
              <w:pStyle w:val="Bodytext20"/>
              <w:shd w:val="clear" w:color="auto" w:fill="auto"/>
              <w:ind w:firstLine="0"/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</w:pPr>
            <w:r>
              <w:rPr>
                <w:rFonts w:ascii="Calibri" w:eastAsiaTheme="minorHAnsi" w:hAnsi="Calibri" w:cs="Arial"/>
                <w:color w:val="262626" w:themeColor="text1" w:themeTint="D9"/>
                <w:sz w:val="20"/>
                <w:szCs w:val="20"/>
                <w:lang w:eastAsia="ja-JP"/>
              </w:rPr>
              <w:t xml:space="preserve"> </w:t>
            </w:r>
          </w:p>
          <w:p w14:paraId="4DABA065" w14:textId="77777777" w:rsidR="00E12700" w:rsidRPr="00AA710B" w:rsidRDefault="001B39DD">
            <w:pPr>
              <w:pStyle w:val="Section"/>
              <w:rPr>
                <w:rFonts w:ascii="Calibri" w:hAnsi="Calibri" w:cs="Arial"/>
                <w:color w:val="262626" w:themeColor="text1" w:themeTint="D9"/>
                <w:szCs w:val="24"/>
              </w:rPr>
            </w:pPr>
            <w:r w:rsidRPr="00AA710B">
              <w:rPr>
                <w:rFonts w:ascii="Calibri" w:hAnsi="Calibri" w:cs="Arial"/>
                <w:color w:val="262626" w:themeColor="text1" w:themeTint="D9"/>
                <w:szCs w:val="24"/>
              </w:rPr>
              <w:t>Education</w:t>
            </w:r>
          </w:p>
          <w:p w14:paraId="4C3532B5" w14:textId="448504BA" w:rsidR="00386127" w:rsidRPr="00372922" w:rsidRDefault="00161B6E" w:rsidP="00EF18EF">
            <w:pPr>
              <w:pStyle w:val="Subsection"/>
              <w:numPr>
                <w:ilvl w:val="0"/>
                <w:numId w:val="16"/>
              </w:numPr>
              <w:spacing w:after="0"/>
              <w:rPr>
                <w:rFonts w:ascii="Calibri" w:hAnsi="Calibri" w:cs="Arial"/>
                <w:color w:val="262626" w:themeColor="text1" w:themeTint="D9"/>
                <w:sz w:val="20"/>
              </w:rPr>
            </w:pPr>
            <w:r>
              <w:rPr>
                <w:rFonts w:ascii="Calibri" w:hAnsi="Calibri" w:cs="Arial"/>
                <w:color w:val="262626" w:themeColor="text1" w:themeTint="D9"/>
                <w:sz w:val="20"/>
              </w:rPr>
              <w:t>C</w:t>
            </w:r>
            <w:r w:rsidR="00386127" w:rsidRPr="00372922">
              <w:rPr>
                <w:rFonts w:ascii="Calibri" w:hAnsi="Calibri" w:cs="Arial"/>
                <w:color w:val="262626" w:themeColor="text1" w:themeTint="D9"/>
                <w:sz w:val="20"/>
              </w:rPr>
              <w:t>ert</w:t>
            </w:r>
            <w:r w:rsidR="0017275F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ificate in Project Management: </w:t>
            </w:r>
            <w:proofErr w:type="spellStart"/>
            <w:r w:rsidR="005C24D6" w:rsidRPr="005C24D6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Im</w:t>
            </w:r>
            <w:r w:rsidR="00386127" w:rsidRPr="00D3035F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simbi</w:t>
            </w:r>
            <w:proofErr w:type="spellEnd"/>
            <w:r w:rsidR="00386127" w:rsidRPr="00D3035F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 xml:space="preserve"> training</w:t>
            </w:r>
            <w:r w:rsidR="00386127"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 </w:t>
            </w:r>
            <w:r w:rsidR="000F4626" w:rsidRPr="000F4626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(</w:t>
            </w:r>
            <w:r w:rsidR="005C24D6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2020</w:t>
            </w:r>
            <w:r w:rsidR="000F4626" w:rsidRPr="000F4626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)</w:t>
            </w:r>
          </w:p>
          <w:p w14:paraId="2FE738CD" w14:textId="77777777" w:rsidR="00E12700" w:rsidRPr="00372922" w:rsidRDefault="00A01AA3" w:rsidP="00EF18EF">
            <w:pPr>
              <w:pStyle w:val="Subsection"/>
              <w:numPr>
                <w:ilvl w:val="0"/>
                <w:numId w:val="16"/>
              </w:numPr>
              <w:spacing w:after="0"/>
              <w:rPr>
                <w:rFonts w:ascii="Calibri" w:hAnsi="Calibri" w:cs="Arial"/>
                <w:color w:val="262626" w:themeColor="text1" w:themeTint="D9"/>
                <w:sz w:val="20"/>
              </w:rPr>
            </w:pPr>
            <w:r w:rsidRPr="00372922">
              <w:rPr>
                <w:rFonts w:ascii="Calibri" w:hAnsi="Calibri" w:cs="Arial"/>
                <w:color w:val="262626" w:themeColor="text1" w:themeTint="D9"/>
                <w:sz w:val="20"/>
              </w:rPr>
              <w:t>Bachelor of Law</w:t>
            </w:r>
            <w:r w:rsidR="00B93AC8"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 Degree</w:t>
            </w:r>
            <w:r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 xml:space="preserve">: UNISA </w:t>
            </w:r>
            <w:r w:rsidR="001B39DD"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(</w:t>
            </w:r>
            <w:r w:rsidR="00386127"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Current</w:t>
            </w:r>
            <w:r w:rsidR="001B39DD"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)</w:t>
            </w:r>
          </w:p>
          <w:p w14:paraId="547ACB4A" w14:textId="77777777" w:rsidR="00E12700" w:rsidRPr="00372922" w:rsidRDefault="00A01AA3" w:rsidP="00EF18EF">
            <w:pPr>
              <w:pStyle w:val="Subsection"/>
              <w:numPr>
                <w:ilvl w:val="0"/>
                <w:numId w:val="16"/>
              </w:numPr>
              <w:spacing w:after="0"/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</w:pPr>
            <w:r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Higher certificate in Law: </w:t>
            </w:r>
            <w:r w:rsidRPr="00D3035F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UNISA</w:t>
            </w:r>
            <w:r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 xml:space="preserve"> (2016)</w:t>
            </w:r>
          </w:p>
          <w:p w14:paraId="05D5C647" w14:textId="77777777" w:rsidR="00A01AA3" w:rsidRPr="00372922" w:rsidRDefault="00A01AA3" w:rsidP="00EF18EF">
            <w:pPr>
              <w:pStyle w:val="Subsection"/>
              <w:numPr>
                <w:ilvl w:val="0"/>
                <w:numId w:val="16"/>
              </w:numPr>
              <w:spacing w:after="0"/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</w:pPr>
            <w:r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Certificate in Entrepreneurial </w:t>
            </w:r>
            <w:proofErr w:type="gramStart"/>
            <w:r w:rsidRPr="00372922">
              <w:rPr>
                <w:rFonts w:ascii="Calibri" w:hAnsi="Calibri" w:cs="Arial"/>
                <w:color w:val="262626" w:themeColor="text1" w:themeTint="D9"/>
                <w:sz w:val="20"/>
              </w:rPr>
              <w:t>development</w:t>
            </w:r>
            <w:r w:rsidR="00D3035F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 xml:space="preserve"> </w:t>
            </w:r>
            <w:r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:</w:t>
            </w:r>
            <w:proofErr w:type="gramEnd"/>
            <w:r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 xml:space="preserve"> Raymond Ackerman Academy for Entrepreneurial development/ University of Johannesburg(2014)</w:t>
            </w:r>
          </w:p>
          <w:p w14:paraId="752456F3" w14:textId="77777777" w:rsidR="00A01AA3" w:rsidRPr="00372922" w:rsidRDefault="00A477F8" w:rsidP="00D3035F">
            <w:pPr>
              <w:pStyle w:val="Subsection"/>
              <w:numPr>
                <w:ilvl w:val="0"/>
                <w:numId w:val="16"/>
              </w:numPr>
              <w:spacing w:after="0"/>
              <w:ind w:left="714" w:hanging="357"/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</w:pPr>
            <w:r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Matric – </w:t>
            </w:r>
            <w:r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Institution: The National School of the Arts</w:t>
            </w:r>
            <w:r w:rsidR="00A01AA3"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 xml:space="preserve"> (</w:t>
            </w:r>
            <w:r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2004</w:t>
            </w:r>
            <w:r w:rsidR="00A01AA3" w:rsidRPr="00372922">
              <w:rPr>
                <w:rFonts w:ascii="Calibri" w:hAnsi="Calibri" w:cs="Arial"/>
                <w:b w:val="0"/>
                <w:color w:val="262626" w:themeColor="text1" w:themeTint="D9"/>
                <w:sz w:val="20"/>
              </w:rPr>
              <w:t>)</w:t>
            </w:r>
          </w:p>
          <w:p w14:paraId="0E289B39" w14:textId="77777777" w:rsidR="00A01AA3" w:rsidRPr="00A14325" w:rsidRDefault="00A01AA3" w:rsidP="00F466AE">
            <w:pPr>
              <w:spacing w:after="0" w:line="240" w:lineRule="auto"/>
              <w:ind w:left="720"/>
              <w:rPr>
                <w:rFonts w:ascii="Calibri" w:hAnsi="Calibri" w:cs="Arial"/>
                <w:color w:val="262626" w:themeColor="text1" w:themeTint="D9"/>
              </w:rPr>
            </w:pPr>
          </w:p>
          <w:p w14:paraId="46D77F65" w14:textId="2D7798A0" w:rsidR="00E12700" w:rsidRDefault="001B39DD" w:rsidP="00AA710B">
            <w:pPr>
              <w:pStyle w:val="Section"/>
              <w:rPr>
                <w:rFonts w:ascii="Calibri" w:hAnsi="Calibri" w:cs="Arial"/>
                <w:color w:val="262626" w:themeColor="text1" w:themeTint="D9"/>
                <w:szCs w:val="24"/>
              </w:rPr>
            </w:pPr>
            <w:r w:rsidRPr="00372922">
              <w:rPr>
                <w:rFonts w:ascii="Calibri" w:hAnsi="Calibri" w:cs="Arial"/>
                <w:color w:val="262626" w:themeColor="text1" w:themeTint="D9"/>
                <w:szCs w:val="24"/>
              </w:rPr>
              <w:t>Experience</w:t>
            </w:r>
          </w:p>
          <w:p w14:paraId="6027109C" w14:textId="783A646E" w:rsidR="000B6527" w:rsidRDefault="000B6527" w:rsidP="000B6527">
            <w:pPr>
              <w:spacing w:after="0"/>
            </w:pPr>
            <w:r w:rsidRPr="00DC3DA3">
              <w:rPr>
                <w:rStyle w:val="SubsectionDateChar"/>
                <w:rFonts w:ascii="Calibri" w:hAnsi="Calibri" w:cs="Arial"/>
                <w:bCs/>
                <w:color w:val="000000" w:themeColor="text1"/>
                <w:sz w:val="20"/>
                <w:lang w:eastAsia="en-US"/>
              </w:rPr>
              <w:t xml:space="preserve">Fraud </w:t>
            </w:r>
            <w:r w:rsidR="002714AB">
              <w:rPr>
                <w:rStyle w:val="SubsectionDateChar"/>
                <w:rFonts w:ascii="Calibri" w:hAnsi="Calibri" w:cs="Arial"/>
                <w:bCs/>
                <w:color w:val="000000" w:themeColor="text1"/>
                <w:sz w:val="20"/>
                <w:lang w:eastAsia="en-US"/>
              </w:rPr>
              <w:t>A</w:t>
            </w:r>
            <w:r w:rsidR="002714AB">
              <w:rPr>
                <w:rStyle w:val="SubsectionDateChar"/>
                <w:rFonts w:ascii="Calibri" w:hAnsi="Calibri" w:cs="Arial"/>
                <w:bCs/>
                <w:color w:val="000000" w:themeColor="text1"/>
                <w:sz w:val="20"/>
              </w:rPr>
              <w:t>nalyst</w:t>
            </w:r>
            <w:r>
              <w:t xml:space="preserve"> (2021 -</w:t>
            </w:r>
            <w:r w:rsidR="00E12183">
              <w:t xml:space="preserve"> C</w:t>
            </w:r>
            <w:r>
              <w:t>urrent</w:t>
            </w:r>
            <w:r w:rsidR="00E12183">
              <w:t>ly</w:t>
            </w:r>
            <w:r>
              <w:t>)</w:t>
            </w:r>
          </w:p>
          <w:p w14:paraId="6D272038" w14:textId="76AA9991" w:rsidR="000B6527" w:rsidRDefault="000B6527" w:rsidP="000B6527">
            <w:pPr>
              <w:spacing w:after="0"/>
            </w:pPr>
            <w:r w:rsidRPr="00FC2E96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FNB </w:t>
            </w:r>
            <w:r>
              <w:t xml:space="preserve">– </w:t>
            </w:r>
            <w:r w:rsidRPr="00FC2E96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>FNB Credit Card</w:t>
            </w:r>
            <w:r w:rsidRPr="00FC2E96">
              <w:rPr>
                <w:b/>
                <w:bCs/>
              </w:rPr>
              <w:t xml:space="preserve"> </w:t>
            </w:r>
          </w:p>
          <w:p w14:paraId="67DA8E95" w14:textId="13BE69F7" w:rsidR="000B6527" w:rsidRPr="003F1185" w:rsidRDefault="002714AB" w:rsidP="000B6527">
            <w:pPr>
              <w:pStyle w:val="ListParagraph"/>
              <w:numPr>
                <w:ilvl w:val="0"/>
                <w:numId w:val="26"/>
              </w:numPr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</w:pPr>
            <w:r w:rsidRPr="003F1185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>I</w:t>
            </w:r>
            <w:r w:rsidRPr="003F1185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</w:rPr>
              <w:t>nvestiga</w:t>
            </w:r>
            <w:r w:rsidR="00342CF9" w:rsidRPr="003F1185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</w:rPr>
              <w:t xml:space="preserve">te Credit card transactions </w:t>
            </w:r>
            <w:r w:rsidR="009C5F86" w:rsidRPr="003F1185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</w:rPr>
              <w:t xml:space="preserve">for fraud </w:t>
            </w:r>
          </w:p>
          <w:p w14:paraId="7B9BC3A0" w14:textId="5378FAD1" w:rsidR="009C5F86" w:rsidRDefault="000C075E" w:rsidP="000B6527">
            <w:pPr>
              <w:pStyle w:val="ListParagraph"/>
              <w:numPr>
                <w:ilvl w:val="0"/>
                <w:numId w:val="2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Verify </w:t>
            </w:r>
            <w:r w:rsidR="009C5F86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suspicious </w:t>
            </w:r>
            <w:r w:rsidR="00173E83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transactions </w:t>
            </w:r>
            <w:r w:rsidR="009C5F86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with clients</w:t>
            </w:r>
          </w:p>
          <w:p w14:paraId="07B4B8D2" w14:textId="110C9E55" w:rsidR="00FB57EE" w:rsidRPr="00FC2E96" w:rsidRDefault="00DB564F" w:rsidP="000B6527">
            <w:pPr>
              <w:pStyle w:val="ListParagraph"/>
              <w:numPr>
                <w:ilvl w:val="0"/>
                <w:numId w:val="2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Deactivate and issue new card in cases </w:t>
            </w:r>
            <w:r w:rsidR="003F1185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fraud is verified </w:t>
            </w:r>
          </w:p>
          <w:p w14:paraId="30878AC3" w14:textId="4C7DFDC8" w:rsidR="00FB57EE" w:rsidRPr="00FC2E96" w:rsidRDefault="00FB57EE" w:rsidP="000B6527">
            <w:pPr>
              <w:pStyle w:val="ListParagraph"/>
              <w:numPr>
                <w:ilvl w:val="0"/>
                <w:numId w:val="26"/>
              </w:numPr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</w:pPr>
            <w:r w:rsidRPr="00FC2E96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 xml:space="preserve">Referring </w:t>
            </w:r>
            <w:r w:rsidR="009C5F86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>fraud</w:t>
            </w:r>
            <w:r w:rsidR="00065CFB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 xml:space="preserve"> confirmations</w:t>
            </w:r>
            <w:r w:rsidRPr="00FC2E96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 xml:space="preserve"> for investigation </w:t>
            </w:r>
          </w:p>
          <w:p w14:paraId="543F2D8B" w14:textId="030E2164" w:rsidR="00AA710B" w:rsidRPr="00372922" w:rsidRDefault="000B6527" w:rsidP="00AA710B">
            <w:pPr>
              <w:pStyle w:val="SubsectionText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color w:val="000000" w:themeColor="text1"/>
                <w:sz w:val="20"/>
                <w:lang w:eastAsia="en-US"/>
              </w:rPr>
              <w:t>Project administrator</w:t>
            </w:r>
            <w:r w:rsidR="00AA710B"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(</w:t>
            </w:r>
            <w:r w:rsidRPr="000B6527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2</w:t>
            </w:r>
            <w:r w:rsidRPr="000B6527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</w:rPr>
              <w:t>019</w:t>
            </w:r>
            <w:r>
              <w:rPr>
                <w:rStyle w:val="SubsectionDateChar"/>
                <w:rFonts w:ascii="Calibri" w:hAnsi="Calibri" w:cs="Arial"/>
                <w:color w:val="000000" w:themeColor="text1"/>
                <w:sz w:val="20"/>
              </w:rPr>
              <w:t xml:space="preserve"> -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2021</w:t>
            </w:r>
            <w:r w:rsidR="00AA710B"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)</w:t>
            </w:r>
          </w:p>
          <w:p w14:paraId="16C2FDE6" w14:textId="77777777" w:rsidR="00AA710B" w:rsidRPr="00372922" w:rsidRDefault="00AA710B" w:rsidP="00AA710B">
            <w:pPr>
              <w:pStyle w:val="SubsectionText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FNB – R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etail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&amp; C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ommercial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fulfilment </w:t>
            </w:r>
          </w:p>
          <w:p w14:paraId="51931035" w14:textId="77777777" w:rsidR="00AA710B" w:rsidRPr="00372922" w:rsidRDefault="00AA710B" w:rsidP="00AA710B">
            <w:pPr>
              <w:pStyle w:val="SubsectionText"/>
              <w:numPr>
                <w:ilvl w:val="0"/>
                <w:numId w:val="7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Work in various administrative and communications projects</w:t>
            </w:r>
          </w:p>
          <w:p w14:paraId="11E1AF2D" w14:textId="77777777" w:rsidR="00AA710B" w:rsidRPr="00372922" w:rsidRDefault="00AA710B" w:rsidP="00AA710B">
            <w:pPr>
              <w:pStyle w:val="SubsectionText"/>
              <w:numPr>
                <w:ilvl w:val="0"/>
                <w:numId w:val="7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Presenting FNB products to clients </w:t>
            </w:r>
          </w:p>
          <w:p w14:paraId="1A0A16BC" w14:textId="77777777" w:rsidR="00AA710B" w:rsidRPr="00372922" w:rsidRDefault="00AA710B" w:rsidP="00AA710B">
            <w:pPr>
              <w:pStyle w:val="SubsectionText"/>
              <w:numPr>
                <w:ilvl w:val="0"/>
                <w:numId w:val="7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lastRenderedPageBreak/>
              <w:t xml:space="preserve">Investigate clients complains with FATCA’s foreign tax residency requirements </w:t>
            </w:r>
          </w:p>
          <w:p w14:paraId="1016E56B" w14:textId="77777777" w:rsidR="00AA710B" w:rsidRPr="00372922" w:rsidRDefault="00AA710B" w:rsidP="00AA710B">
            <w:pPr>
              <w:pStyle w:val="SubsectionText"/>
              <w:numPr>
                <w:ilvl w:val="0"/>
                <w:numId w:val="7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Contact clients that do not comply and take them through the process up to them being complaint </w:t>
            </w:r>
          </w:p>
          <w:p w14:paraId="596BF969" w14:textId="77777777" w:rsidR="00AA710B" w:rsidRPr="00372922" w:rsidRDefault="00AA710B" w:rsidP="00AA710B">
            <w:pPr>
              <w:pStyle w:val="SubsectionText"/>
              <w:numPr>
                <w:ilvl w:val="0"/>
                <w:numId w:val="7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Take o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n special investigations on 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general topics e.g.  how particular campaigns are performing and why.</w:t>
            </w:r>
          </w:p>
          <w:p w14:paraId="1E4C0C2F" w14:textId="1006A502" w:rsidR="00AA710B" w:rsidRPr="00372922" w:rsidRDefault="00AA710B" w:rsidP="00AA710B">
            <w:pPr>
              <w:pStyle w:val="SubsectionText"/>
              <w:numPr>
                <w:ilvl w:val="0"/>
                <w:numId w:val="7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As a second in charge</w:t>
            </w:r>
            <w:r w:rsidR="00D5245D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</w:t>
            </w:r>
            <w:r w:rsidR="00D5245D" w:rsidRPr="00D5245D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to the team leader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I assume the team </w:t>
            </w:r>
            <w:proofErr w:type="gramStart"/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leaders</w:t>
            </w:r>
            <w:proofErr w:type="gramEnd"/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duties in his absence which includes:</w:t>
            </w:r>
          </w:p>
          <w:p w14:paraId="667C3526" w14:textId="77777777" w:rsidR="00AA710B" w:rsidRPr="00372922" w:rsidRDefault="00AA710B" w:rsidP="00AA710B">
            <w:pPr>
              <w:pStyle w:val="SubsectionText"/>
              <w:numPr>
                <w:ilvl w:val="0"/>
                <w:numId w:val="19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Attending morning meetings with the 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auto"/>
                <w:sz w:val="20"/>
                <w:lang w:eastAsia="en-US"/>
              </w:rPr>
              <w:t xml:space="preserve">department operations manager </w:t>
            </w:r>
          </w:p>
          <w:p w14:paraId="460FD6FC" w14:textId="77777777" w:rsidR="00AA710B" w:rsidRPr="00372922" w:rsidRDefault="00AA710B" w:rsidP="00AA710B">
            <w:pPr>
              <w:pStyle w:val="SubsectionText"/>
              <w:numPr>
                <w:ilvl w:val="0"/>
                <w:numId w:val="19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Distribute work to the team everyday </w:t>
            </w:r>
          </w:p>
          <w:p w14:paraId="68B755C4" w14:textId="7A3F6A1A" w:rsidR="00AA710B" w:rsidRDefault="00D5245D" w:rsidP="00D3035F">
            <w:pPr>
              <w:pStyle w:val="SubsectionText"/>
              <w:numPr>
                <w:ilvl w:val="0"/>
                <w:numId w:val="19"/>
              </w:numPr>
              <w:spacing w:after="0"/>
              <w:ind w:left="1077" w:hanging="357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Compiling stats of </w:t>
            </w:r>
            <w:proofErr w:type="gramStart"/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my  team</w:t>
            </w:r>
            <w:proofErr w:type="gramEnd"/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member’s output</w:t>
            </w:r>
          </w:p>
          <w:p w14:paraId="5C622056" w14:textId="77777777" w:rsidR="00D3035F" w:rsidRPr="00372922" w:rsidRDefault="00D3035F" w:rsidP="00D3035F">
            <w:pPr>
              <w:pStyle w:val="SubsectionText"/>
              <w:spacing w:after="0"/>
              <w:ind w:left="1077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</w:p>
          <w:p w14:paraId="3B7F5ECE" w14:textId="7BF7AB6C" w:rsidR="00AA710B" w:rsidRPr="00372922" w:rsidRDefault="004C3C66" w:rsidP="00D3035F">
            <w:pPr>
              <w:pStyle w:val="Subsection"/>
              <w:spacing w:before="0" w:after="0"/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</w:pPr>
            <w:r>
              <w:rPr>
                <w:rStyle w:val="SubsectionDateChar"/>
                <w:rFonts w:ascii="Calibri" w:hAnsi="Calibri" w:cs="Arial"/>
                <w:b/>
                <w:bCs/>
                <w:color w:val="262626" w:themeColor="text1" w:themeTint="D9"/>
                <w:sz w:val="20"/>
              </w:rPr>
              <w:t>Entrepreneur</w:t>
            </w:r>
            <w:r w:rsidR="00AA710B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 xml:space="preserve"> (2011 –2017)</w:t>
            </w:r>
          </w:p>
          <w:p w14:paraId="2064DD54" w14:textId="2DCD9249" w:rsidR="00AA710B" w:rsidRPr="00372922" w:rsidRDefault="0039544B" w:rsidP="00AA710B">
            <w:pPr>
              <w:pStyle w:val="Subsection"/>
              <w:spacing w:after="0"/>
              <w:rPr>
                <w:rFonts w:ascii="Calibri" w:hAnsi="Calibri" w:cs="Arial"/>
                <w:color w:val="262626" w:themeColor="text1" w:themeTint="D9"/>
                <w:sz w:val="20"/>
              </w:rPr>
            </w:pPr>
            <w:sdt>
              <w:sdtPr>
                <w:rPr>
                  <w:rStyle w:val="SubsectionDateChar"/>
                  <w:rFonts w:ascii="Calibri" w:hAnsi="Calibri" w:cs="Arial"/>
                  <w:color w:val="262626" w:themeColor="text1" w:themeTint="D9"/>
                  <w:sz w:val="20"/>
                </w:rPr>
                <w:id w:val="1869494256"/>
                <w:placeholder>
                  <w:docPart w:val="996C169DE7E84A4A847AC41E849F7D40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AA710B" w:rsidRPr="00372922">
                  <w:rPr>
                    <w:rStyle w:val="SubsectionDateChar"/>
                    <w:rFonts w:ascii="Calibri" w:hAnsi="Calibri" w:cs="Arial"/>
                    <w:color w:val="262626" w:themeColor="text1" w:themeTint="D9"/>
                    <w:sz w:val="20"/>
                  </w:rPr>
                  <w:t>M</w:t>
                </w:r>
                <w:r w:rsidR="00135608">
                  <w:rPr>
                    <w:rStyle w:val="SubsectionDateChar"/>
                    <w:rFonts w:ascii="Calibri" w:hAnsi="Calibri" w:cs="Arial"/>
                    <w:color w:val="262626" w:themeColor="text1" w:themeTint="D9"/>
                    <w:sz w:val="20"/>
                  </w:rPr>
                  <w:t>-</w:t>
                </w:r>
                <w:r w:rsidR="00AA710B" w:rsidRPr="00372922">
                  <w:rPr>
                    <w:rStyle w:val="SubsectionDateChar"/>
                    <w:rFonts w:ascii="Calibri" w:hAnsi="Calibri" w:cs="Arial"/>
                    <w:color w:val="262626" w:themeColor="text1" w:themeTint="D9"/>
                    <w:sz w:val="20"/>
                  </w:rPr>
                  <w:t>sol innovations</w:t>
                </w:r>
              </w:sdtContent>
            </w:sdt>
          </w:p>
          <w:p w14:paraId="63F70243" w14:textId="77777777" w:rsidR="00E85642" w:rsidRDefault="00E85642" w:rsidP="00E85642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General business administration </w:t>
            </w:r>
          </w:p>
          <w:p w14:paraId="044B9DF2" w14:textId="548CD442" w:rsidR="00E85642" w:rsidRPr="00E85642" w:rsidRDefault="00E85642" w:rsidP="00E85642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Sourced clients </w:t>
            </w:r>
          </w:p>
          <w:p w14:paraId="588BA6D9" w14:textId="192A3BFA" w:rsidR="00AA710B" w:rsidRPr="00372922" w:rsidRDefault="00AA710B" w:rsidP="00AA710B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Conceptualized, designed and facilitate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d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manufacturing new products  </w:t>
            </w:r>
          </w:p>
          <w:p w14:paraId="008CA9AE" w14:textId="0E1F1C75" w:rsidR="00AA710B" w:rsidRDefault="00AA710B" w:rsidP="00AA710B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Graphic </w:t>
            </w:r>
            <w:r w:rsidR="00E01C74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and web 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design</w:t>
            </w:r>
          </w:p>
          <w:p w14:paraId="065A3EBD" w14:textId="6828A081" w:rsidR="00E85642" w:rsidRPr="00E01C74" w:rsidRDefault="008D636A" w:rsidP="00E85642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Cs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Cs/>
                <w:color w:val="000000" w:themeColor="text1"/>
                <w:sz w:val="20"/>
                <w:lang w:eastAsia="en-US"/>
              </w:rPr>
              <w:t>Solution Analysis</w:t>
            </w:r>
            <w:r w:rsidR="008A3B39">
              <w:rPr>
                <w:rStyle w:val="SubsectionDateChar"/>
                <w:rFonts w:ascii="Calibri" w:hAnsi="Calibri" w:cs="Arial"/>
                <w:bCs/>
                <w:color w:val="000000" w:themeColor="text1"/>
                <w:sz w:val="20"/>
                <w:lang w:eastAsia="en-US"/>
              </w:rPr>
              <w:t xml:space="preserve"> </w:t>
            </w:r>
          </w:p>
          <w:p w14:paraId="0682E9A1" w14:textId="77777777" w:rsidR="008A3B39" w:rsidRDefault="008A3B39" w:rsidP="008A3B39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Interpreted client’s requirements </w:t>
            </w:r>
          </w:p>
          <w:p w14:paraId="67498207" w14:textId="4A3B27C3" w:rsidR="008A3B39" w:rsidRDefault="008A3B39" w:rsidP="008A3B39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Research how systems around the solution </w:t>
            </w:r>
            <w:proofErr w:type="gramStart"/>
            <w:r w:rsidR="00D71BE7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work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(</w:t>
            </w:r>
            <w:proofErr w:type="gramEnd"/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physical, financial, legal constraints) </w:t>
            </w:r>
          </w:p>
          <w:p w14:paraId="0A0E3DC2" w14:textId="77777777" w:rsidR="008A3B39" w:rsidRDefault="008A3B39" w:rsidP="008A3B39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Design a new solution within scope and budget </w:t>
            </w:r>
          </w:p>
          <w:p w14:paraId="709849FE" w14:textId="244EB33D" w:rsidR="008A3B39" w:rsidRDefault="008A3B39" w:rsidP="00E01C74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Facilitate the manufacture </w:t>
            </w:r>
          </w:p>
          <w:p w14:paraId="65F51712" w14:textId="31579F9F" w:rsidR="008A3B39" w:rsidRDefault="00D71BE7" w:rsidP="00E01C74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Source and assign </w:t>
            </w:r>
            <w:r w:rsidR="008A3B39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manufacturer 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(if necessary)</w:t>
            </w:r>
          </w:p>
          <w:p w14:paraId="79F09BB4" w14:textId="5B85BEB3" w:rsidR="008A3B39" w:rsidRPr="008D636A" w:rsidRDefault="00D71BE7" w:rsidP="00D71BE7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Redesign solution as I learn from manufacturers and client </w:t>
            </w:r>
          </w:p>
          <w:p w14:paraId="51447088" w14:textId="1F1ED1BD" w:rsidR="00416A2E" w:rsidRDefault="00416A2E" w:rsidP="00E01C74">
            <w:pPr>
              <w:pStyle w:val="SubsectionText"/>
              <w:numPr>
                <w:ilvl w:val="0"/>
                <w:numId w:val="25"/>
              </w:numPr>
              <w:ind w:left="1109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Kept in constant contact with clients on </w:t>
            </w:r>
            <w:r w:rsidR="00E01C74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less predictable project e.g. </w:t>
            </w:r>
            <w:r w:rsidR="00E01C74" w:rsidRPr="00E01C74">
              <w:rPr>
                <w:rStyle w:val="SubsectionDateChar"/>
                <w:rFonts w:ascii="Calibri" w:hAnsi="Calibri" w:cs="Arial"/>
                <w:b w:val="0"/>
                <w:bCs/>
                <w:color w:val="000000" w:themeColor="text1"/>
                <w:sz w:val="20"/>
                <w:lang w:eastAsia="en-US"/>
              </w:rPr>
              <w:t xml:space="preserve">aesthetic 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design projects</w:t>
            </w:r>
            <w:r w:rsidR="00E01C74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.</w:t>
            </w: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</w:t>
            </w:r>
          </w:p>
          <w:p w14:paraId="4A3BB5FD" w14:textId="7CD45468" w:rsidR="00AA710B" w:rsidRDefault="00AA710B" w:rsidP="00D3035F">
            <w:pPr>
              <w:pStyle w:val="SubsectionText"/>
              <w:numPr>
                <w:ilvl w:val="0"/>
                <w:numId w:val="6"/>
              </w:numPr>
              <w:spacing w:after="0"/>
              <w:ind w:left="714" w:hanging="357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One of my products was selected for development by the Technology innovation agency</w:t>
            </w:r>
            <w:r w:rsidR="00F3019E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’s youth program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. This consumed the bulk of the company’s time from 2012 to 2014.</w:t>
            </w:r>
          </w:p>
          <w:p w14:paraId="6FC189BB" w14:textId="77777777" w:rsidR="00D3035F" w:rsidRDefault="00D3035F" w:rsidP="00D3035F">
            <w:pPr>
              <w:pStyle w:val="SubsectionText"/>
              <w:spacing w:after="0"/>
              <w:ind w:left="714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</w:p>
          <w:p w14:paraId="6ECDB2C8" w14:textId="77777777" w:rsidR="00AA710B" w:rsidRPr="00372922" w:rsidRDefault="00AA710B" w:rsidP="008F6D7B">
            <w:pPr>
              <w:pStyle w:val="Subsection"/>
              <w:spacing w:before="0" w:after="0"/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</w:pPr>
            <w:r w:rsidRPr="00372922">
              <w:rPr>
                <w:rStyle w:val="SubsectionDateChar"/>
                <w:rFonts w:ascii="Calibri" w:hAnsi="Calibri" w:cs="Arial"/>
                <w:b/>
                <w:bCs/>
                <w:color w:val="262626" w:themeColor="text1" w:themeTint="D9"/>
                <w:sz w:val="20"/>
              </w:rPr>
              <w:t>General worker</w:t>
            </w:r>
            <w:r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 xml:space="preserve"> (2010 –2011)</w:t>
            </w:r>
          </w:p>
          <w:p w14:paraId="64509991" w14:textId="77777777" w:rsidR="00AA710B" w:rsidRPr="00372922" w:rsidRDefault="0039544B" w:rsidP="00AA710B">
            <w:pPr>
              <w:pStyle w:val="Subsection"/>
              <w:spacing w:after="0"/>
              <w:rPr>
                <w:rFonts w:ascii="Calibri" w:hAnsi="Calibri" w:cs="Arial"/>
                <w:color w:val="262626" w:themeColor="text1" w:themeTint="D9"/>
                <w:sz w:val="20"/>
              </w:rPr>
            </w:pPr>
            <w:sdt>
              <w:sdtPr>
                <w:rPr>
                  <w:rStyle w:val="SubsectionDateChar"/>
                  <w:rFonts w:ascii="Calibri" w:hAnsi="Calibri" w:cs="Arial"/>
                  <w:color w:val="262626" w:themeColor="text1" w:themeTint="D9"/>
                  <w:sz w:val="20"/>
                </w:rPr>
                <w:id w:val="-488017917"/>
                <w:placeholder>
                  <w:docPart w:val="219784D398374EFBB5A52E94E84D6B7B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AA710B" w:rsidRPr="00372922">
                  <w:rPr>
                    <w:rStyle w:val="SubsectionDateChar"/>
                    <w:rFonts w:ascii="Calibri" w:hAnsi="Calibri" w:cs="Arial"/>
                    <w:color w:val="262626" w:themeColor="text1" w:themeTint="D9"/>
                    <w:sz w:val="20"/>
                  </w:rPr>
                  <w:t>Phenomenal Properties</w:t>
                </w:r>
              </w:sdtContent>
            </w:sdt>
            <w:r w:rsidR="00AA710B"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 </w:t>
            </w:r>
            <w:r w:rsidR="00AA710B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 xml:space="preserve">(Company </w:t>
            </w:r>
            <w:proofErr w:type="gramStart"/>
            <w:r w:rsidR="00AA710B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closed down</w:t>
            </w:r>
            <w:proofErr w:type="gramEnd"/>
            <w:r w:rsidR="00AA710B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)</w:t>
            </w:r>
          </w:p>
          <w:p w14:paraId="032033B6" w14:textId="77777777" w:rsidR="00AA710B" w:rsidRPr="00372922" w:rsidRDefault="00AA710B" w:rsidP="00AA710B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Office administration </w:t>
            </w:r>
          </w:p>
          <w:p w14:paraId="056C6D0A" w14:textId="77777777" w:rsidR="00AA710B" w:rsidRPr="00372922" w:rsidRDefault="00AA710B" w:rsidP="00AA710B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Contacting clients </w:t>
            </w:r>
          </w:p>
          <w:p w14:paraId="2B9FDAA6" w14:textId="77777777" w:rsidR="00AA710B" w:rsidRDefault="00AA710B" w:rsidP="00D3035F">
            <w:pPr>
              <w:pStyle w:val="SubsectionText"/>
              <w:numPr>
                <w:ilvl w:val="0"/>
                <w:numId w:val="6"/>
              </w:numPr>
              <w:spacing w:after="0"/>
              <w:ind w:left="714" w:hanging="357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Typing out office documents e.g. rental mandates, contracts  </w:t>
            </w:r>
          </w:p>
          <w:p w14:paraId="2E93DDC0" w14:textId="77777777" w:rsidR="00D3035F" w:rsidRPr="00AA710B" w:rsidRDefault="00D3035F" w:rsidP="00135608">
            <w:pPr>
              <w:pStyle w:val="SubsectionText"/>
              <w:spacing w:after="0"/>
              <w:ind w:left="714"/>
              <w:rPr>
                <w:rFonts w:ascii="Calibri" w:hAnsi="Calibri" w:cs="Arial"/>
                <w:lang w:eastAsia="en-US"/>
              </w:rPr>
            </w:pPr>
          </w:p>
          <w:p w14:paraId="79AED5F7" w14:textId="77777777" w:rsidR="00E12700" w:rsidRPr="00372922" w:rsidRDefault="00FC3667" w:rsidP="008F6D7B">
            <w:pPr>
              <w:pStyle w:val="Subsection"/>
              <w:spacing w:before="0" w:after="0"/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</w:pPr>
            <w:r w:rsidRPr="00372922">
              <w:rPr>
                <w:rStyle w:val="SubsectionDateChar"/>
                <w:rFonts w:ascii="Calibri" w:hAnsi="Calibri" w:cs="Arial"/>
                <w:b/>
                <w:color w:val="262626" w:themeColor="text1" w:themeTint="D9"/>
                <w:sz w:val="20"/>
              </w:rPr>
              <w:t>Account Management Consultant</w:t>
            </w:r>
            <w:r w:rsidR="001B39DD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 xml:space="preserve"> (</w:t>
            </w:r>
            <w:r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2008</w:t>
            </w:r>
            <w:r w:rsidR="001B39DD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 xml:space="preserve"> –</w:t>
            </w:r>
            <w:r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2010</w:t>
            </w:r>
            <w:r w:rsidR="001B39DD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)</w:t>
            </w:r>
          </w:p>
          <w:p w14:paraId="43536AAA" w14:textId="69524607" w:rsidR="00E12700" w:rsidRPr="00372922" w:rsidRDefault="0039544B">
            <w:pPr>
              <w:pStyle w:val="Subsection"/>
              <w:spacing w:after="0"/>
              <w:rPr>
                <w:rFonts w:ascii="Calibri" w:hAnsi="Calibri" w:cs="Arial"/>
                <w:color w:val="262626" w:themeColor="text1" w:themeTint="D9"/>
                <w:sz w:val="20"/>
              </w:rPr>
            </w:pPr>
            <w:sdt>
              <w:sdtPr>
                <w:rPr>
                  <w:rStyle w:val="SubsectionDateChar"/>
                  <w:rFonts w:ascii="Calibri" w:hAnsi="Calibri" w:cs="Arial"/>
                  <w:color w:val="262626" w:themeColor="text1" w:themeTint="D9"/>
                  <w:sz w:val="20"/>
                </w:rPr>
                <w:id w:val="326177524"/>
                <w:placeholder>
                  <w:docPart w:val="B3694B31513E4093B1079EFA756C03B0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C3667" w:rsidRPr="00372922">
                  <w:rPr>
                    <w:rStyle w:val="SubsectionDateChar"/>
                    <w:rFonts w:ascii="Calibri" w:hAnsi="Calibri" w:cs="Arial"/>
                    <w:color w:val="262626" w:themeColor="text1" w:themeTint="D9"/>
                    <w:sz w:val="20"/>
                  </w:rPr>
                  <w:t>Standard Bank</w:t>
                </w:r>
              </w:sdtContent>
            </w:sdt>
            <w:r w:rsidR="001B39DD" w:rsidRPr="00372922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 </w:t>
            </w:r>
            <w:r w:rsidR="00D121F1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– </w:t>
            </w:r>
            <w:r w:rsidR="00D121F1" w:rsidRPr="00D121F1">
              <w:rPr>
                <w:rFonts w:ascii="Calibri" w:hAnsi="Calibri" w:cs="Arial"/>
                <w:b w:val="0"/>
                <w:bCs/>
                <w:color w:val="262626" w:themeColor="text1" w:themeTint="D9"/>
                <w:sz w:val="20"/>
              </w:rPr>
              <w:t>Home loans</w:t>
            </w:r>
            <w:r w:rsidR="00D121F1">
              <w:rPr>
                <w:rFonts w:ascii="Calibri" w:hAnsi="Calibri" w:cs="Arial"/>
                <w:color w:val="262626" w:themeColor="text1" w:themeTint="D9"/>
                <w:sz w:val="20"/>
              </w:rPr>
              <w:t xml:space="preserve"> </w:t>
            </w:r>
            <w:r w:rsidR="001B39DD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(</w:t>
            </w:r>
            <w:r w:rsidR="00FC3667" w:rsidRPr="00372922">
              <w:rPr>
                <w:rStyle w:val="SubsectionDateChar"/>
                <w:rFonts w:ascii="Calibri" w:hAnsi="Calibri" w:cs="Arial"/>
                <w:color w:val="000000" w:themeColor="text1"/>
                <w:sz w:val="20"/>
              </w:rPr>
              <w:t>People Serv: 086112 3444)</w:t>
            </w:r>
            <w:r w:rsidR="001B39DD" w:rsidRPr="00372922">
              <w:rPr>
                <w:rStyle w:val="SubsectionDateChar"/>
                <w:rFonts w:ascii="Calibri" w:hAnsi="Calibri" w:cs="Arial"/>
                <w:color w:val="262626" w:themeColor="text1" w:themeTint="D9"/>
                <w:sz w:val="20"/>
              </w:rPr>
              <w:t>)</w:t>
            </w:r>
          </w:p>
          <w:p w14:paraId="722FDCA3" w14:textId="77777777" w:rsidR="00FC3667" w:rsidRPr="00372922" w:rsidRDefault="006A3E1A" w:rsidP="00EF18EF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Telephonically collect </w:t>
            </w:r>
            <w:r w:rsidR="00FC3667"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consumer debtor accounts in arrears</w:t>
            </w:r>
          </w:p>
          <w:p w14:paraId="31305419" w14:textId="77777777" w:rsidR="00FC3667" w:rsidRPr="00372922" w:rsidRDefault="006A3E1A" w:rsidP="00EF18EF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Collecting </w:t>
            </w:r>
            <w:r w:rsidR="00FC3667"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accounts aged 30 to 60 days in arrears </w:t>
            </w:r>
          </w:p>
          <w:p w14:paraId="261718BA" w14:textId="77777777" w:rsidR="00FC3667" w:rsidRPr="00372922" w:rsidRDefault="00FC5C1F" w:rsidP="00EF18EF">
            <w:pPr>
              <w:pStyle w:val="SubsectionText"/>
              <w:numPr>
                <w:ilvl w:val="0"/>
                <w:numId w:val="6"/>
              </w:numP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Negotiate, capture and follow</w:t>
            </w:r>
            <w:r w:rsidR="00FC3667"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 xml:space="preserve"> up on payment arrangements </w:t>
            </w:r>
          </w:p>
          <w:p w14:paraId="5F1C62A6" w14:textId="399D7F16" w:rsidR="00622DC3" w:rsidRDefault="00FC3667" w:rsidP="00D3035F">
            <w:pPr>
              <w:pStyle w:val="SubsectionText"/>
              <w:numPr>
                <w:ilvl w:val="0"/>
                <w:numId w:val="6"/>
              </w:numPr>
              <w:spacing w:after="0"/>
              <w:ind w:left="714" w:hanging="357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Working towards and me</w:t>
            </w:r>
            <w:r w:rsidR="006A3E1A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eting predetermined collection t</w:t>
            </w:r>
            <w:r w:rsidRPr="00372922"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  <w:t>argets</w:t>
            </w:r>
          </w:p>
          <w:p w14:paraId="6A214B27" w14:textId="77777777" w:rsidR="000B6527" w:rsidRDefault="000B6527" w:rsidP="000B6527">
            <w:pPr>
              <w:pStyle w:val="SubsectionText"/>
              <w:spacing w:after="0"/>
              <w:ind w:left="714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</w:p>
          <w:p w14:paraId="5F01544B" w14:textId="77777777" w:rsidR="00D3035F" w:rsidRPr="00D3035F" w:rsidRDefault="00D3035F" w:rsidP="00D3035F">
            <w:pPr>
              <w:pStyle w:val="SubsectionText"/>
              <w:spacing w:after="0"/>
              <w:ind w:left="714"/>
              <w:rPr>
                <w:rStyle w:val="SubsectionDateChar"/>
                <w:rFonts w:ascii="Calibri" w:hAnsi="Calibri" w:cs="Arial"/>
                <w:b w:val="0"/>
                <w:color w:val="000000" w:themeColor="text1"/>
                <w:sz w:val="20"/>
                <w:lang w:eastAsia="en-US"/>
              </w:rPr>
            </w:pPr>
          </w:p>
          <w:p w14:paraId="510BA0DB" w14:textId="77777777" w:rsidR="00E12700" w:rsidRPr="006834FD" w:rsidRDefault="001B39DD" w:rsidP="00D3035F">
            <w:pPr>
              <w:pStyle w:val="Section"/>
              <w:rPr>
                <w:rFonts w:ascii="Calibri" w:hAnsi="Calibri" w:cs="Arial"/>
                <w:color w:val="262626" w:themeColor="text1" w:themeTint="D9"/>
              </w:rPr>
            </w:pPr>
            <w:r w:rsidRPr="006834FD">
              <w:rPr>
                <w:rFonts w:ascii="Calibri" w:hAnsi="Calibri" w:cs="Arial"/>
                <w:color w:val="262626" w:themeColor="text1" w:themeTint="D9"/>
              </w:rPr>
              <w:lastRenderedPageBreak/>
              <w:t>Skills</w:t>
            </w:r>
          </w:p>
          <w:p w14:paraId="4C43F547" w14:textId="77777777" w:rsidR="000B6527" w:rsidRDefault="00D60844" w:rsidP="000B6527">
            <w:pPr>
              <w:pStyle w:val="ListBullet"/>
              <w:numPr>
                <w:ilvl w:val="0"/>
                <w:numId w:val="8"/>
              </w:numPr>
              <w:ind w:left="707"/>
              <w:rPr>
                <w:rFonts w:ascii="Calibri" w:hAnsi="Calibri" w:cs="Calibri"/>
              </w:rPr>
            </w:pPr>
            <w:r w:rsidRPr="00372922">
              <w:rPr>
                <w:rFonts w:ascii="Calibri" w:hAnsi="Calibri" w:cs="Calibri"/>
              </w:rPr>
              <w:t xml:space="preserve">Graphics Design: I have an extensive history in the arts and design </w:t>
            </w:r>
          </w:p>
          <w:p w14:paraId="0D95571A" w14:textId="77777777" w:rsidR="000B6527" w:rsidRDefault="00876541" w:rsidP="000B6527">
            <w:pPr>
              <w:pStyle w:val="ListBullet"/>
              <w:numPr>
                <w:ilvl w:val="0"/>
                <w:numId w:val="8"/>
              </w:numPr>
              <w:ind w:left="707"/>
              <w:rPr>
                <w:rFonts w:ascii="Calibri" w:hAnsi="Calibri" w:cs="Calibri"/>
              </w:rPr>
            </w:pPr>
            <w:r w:rsidRPr="000B6527">
              <w:rPr>
                <w:rFonts w:ascii="Calibri" w:hAnsi="Calibri" w:cs="Calibri"/>
              </w:rPr>
              <w:t xml:space="preserve">Microsoft office </w:t>
            </w:r>
            <w:r w:rsidR="000B6527" w:rsidRPr="000B6527">
              <w:rPr>
                <w:rFonts w:ascii="Calibri" w:hAnsi="Calibri" w:cs="Calibri"/>
              </w:rPr>
              <w:t>(</w:t>
            </w:r>
            <w:r w:rsidR="00484ABC" w:rsidRPr="000B6527">
              <w:rPr>
                <w:rFonts w:ascii="Calibri" w:hAnsi="Calibri" w:cs="Calibri"/>
              </w:rPr>
              <w:t xml:space="preserve">Including </w:t>
            </w:r>
            <w:r w:rsidR="00B66287" w:rsidRPr="000B6527">
              <w:rPr>
                <w:rFonts w:ascii="Calibri" w:hAnsi="Calibri" w:cs="Calibri"/>
              </w:rPr>
              <w:t>MS Projects</w:t>
            </w:r>
            <w:r w:rsidR="000B6527" w:rsidRPr="000B6527">
              <w:rPr>
                <w:rFonts w:ascii="Calibri" w:hAnsi="Calibri" w:cs="Calibri"/>
              </w:rPr>
              <w:t>)</w:t>
            </w:r>
          </w:p>
          <w:p w14:paraId="30B4D02B" w14:textId="353B4A1A" w:rsidR="008A2EEC" w:rsidRPr="000B6527" w:rsidRDefault="008A2EEC" w:rsidP="000B6527">
            <w:pPr>
              <w:pStyle w:val="ListBullet"/>
              <w:numPr>
                <w:ilvl w:val="0"/>
                <w:numId w:val="8"/>
              </w:numPr>
              <w:ind w:left="707"/>
              <w:rPr>
                <w:rFonts w:ascii="Calibri" w:hAnsi="Calibri" w:cs="Calibri"/>
              </w:rPr>
            </w:pPr>
            <w:r w:rsidRPr="000B6527">
              <w:rPr>
                <w:rFonts w:ascii="Calibri" w:hAnsi="Calibri" w:cs="Calibri"/>
              </w:rPr>
              <w:t xml:space="preserve">I am a self-taught </w:t>
            </w:r>
            <w:r w:rsidR="00D60844" w:rsidRPr="000B6527">
              <w:rPr>
                <w:rFonts w:ascii="Calibri" w:hAnsi="Calibri" w:cs="Calibri"/>
              </w:rPr>
              <w:t>web</w:t>
            </w:r>
            <w:r w:rsidRPr="000B6527">
              <w:rPr>
                <w:rFonts w:ascii="Calibri" w:hAnsi="Calibri" w:cs="Calibri"/>
              </w:rPr>
              <w:t xml:space="preserve"> developer</w:t>
            </w:r>
            <w:r w:rsidR="00D60844" w:rsidRPr="000B6527">
              <w:rPr>
                <w:rFonts w:ascii="Calibri" w:hAnsi="Calibri" w:cs="Calibri"/>
              </w:rPr>
              <w:t xml:space="preserve"> hobbyist</w:t>
            </w:r>
          </w:p>
          <w:p w14:paraId="2C7F374C" w14:textId="288B4001" w:rsidR="00876541" w:rsidRPr="000B6527" w:rsidRDefault="00876541" w:rsidP="000B6527">
            <w:pPr>
              <w:pStyle w:val="ListBullet"/>
              <w:numPr>
                <w:ilvl w:val="0"/>
                <w:numId w:val="8"/>
              </w:numPr>
              <w:ind w:left="707"/>
              <w:rPr>
                <w:rFonts w:ascii="Calibri" w:hAnsi="Calibri" w:cs="Calibri"/>
              </w:rPr>
            </w:pPr>
            <w:r w:rsidRPr="00372922">
              <w:rPr>
                <w:rFonts w:ascii="Calibri" w:hAnsi="Calibri" w:cs="Calibri"/>
              </w:rPr>
              <w:t xml:space="preserve">Graphic Design software: Photoshop, illustrator, Dreamweaver </w:t>
            </w:r>
          </w:p>
          <w:p w14:paraId="2779300F" w14:textId="77777777" w:rsidR="00196AB1" w:rsidRPr="006834FD" w:rsidRDefault="00196AB1" w:rsidP="00A14325">
            <w:pPr>
              <w:pStyle w:val="ListBullet"/>
              <w:numPr>
                <w:ilvl w:val="0"/>
                <w:numId w:val="0"/>
              </w:numPr>
              <w:spacing w:after="0"/>
              <w:ind w:left="357"/>
              <w:rPr>
                <w:rFonts w:ascii="Calibri" w:hAnsi="Calibri" w:cs="Arial"/>
                <w:color w:val="262626" w:themeColor="text1" w:themeTint="D9"/>
              </w:rPr>
            </w:pPr>
          </w:p>
          <w:p w14:paraId="6F3573EE" w14:textId="77777777" w:rsidR="00876541" w:rsidRDefault="009D6034" w:rsidP="009D6034">
            <w:pPr>
              <w:pStyle w:val="Section"/>
              <w:rPr>
                <w:rFonts w:ascii="Calibri" w:hAnsi="Calibri" w:cs="Arial"/>
                <w:color w:val="262626" w:themeColor="text1" w:themeTint="D9"/>
              </w:rPr>
            </w:pPr>
            <w:r w:rsidRPr="009D6034">
              <w:rPr>
                <w:rFonts w:ascii="Calibri" w:hAnsi="Calibri" w:cs="Arial"/>
                <w:color w:val="262626" w:themeColor="text1" w:themeTint="D9"/>
              </w:rPr>
              <w:t xml:space="preserve">Personality Profile </w:t>
            </w:r>
          </w:p>
          <w:p w14:paraId="70AD7269" w14:textId="77777777" w:rsidR="009D6034" w:rsidRPr="00372922" w:rsidRDefault="00FC5C1F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>
              <w:rPr>
                <w:rFonts w:ascii="Calibri" w:hAnsi="Calibri"/>
                <w:color w:val="262626" w:themeColor="text1" w:themeTint="D9"/>
              </w:rPr>
              <w:t>Very inquisitive, a</w:t>
            </w:r>
            <w:r w:rsidR="009D6034" w:rsidRPr="00372922">
              <w:rPr>
                <w:rFonts w:ascii="Calibri" w:hAnsi="Calibri"/>
                <w:color w:val="262626" w:themeColor="text1" w:themeTint="D9"/>
              </w:rPr>
              <w:t xml:space="preserve">nalytical, </w:t>
            </w:r>
            <w:r>
              <w:rPr>
                <w:rFonts w:ascii="Calibri" w:hAnsi="Calibri"/>
                <w:color w:val="262626" w:themeColor="text1" w:themeTint="D9"/>
              </w:rPr>
              <w:t>c</w:t>
            </w:r>
            <w:r w:rsidR="009D6034" w:rsidRPr="00372922">
              <w:rPr>
                <w:rFonts w:ascii="Calibri" w:hAnsi="Calibri"/>
                <w:color w:val="262626" w:themeColor="text1" w:themeTint="D9"/>
              </w:rPr>
              <w:t>reative</w:t>
            </w:r>
          </w:p>
          <w:p w14:paraId="490B1736" w14:textId="77777777" w:rsidR="00DF0596" w:rsidRPr="00372922" w:rsidRDefault="009D6034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372922">
              <w:rPr>
                <w:rFonts w:ascii="Calibri" w:hAnsi="Calibri"/>
                <w:color w:val="262626" w:themeColor="text1" w:themeTint="D9"/>
              </w:rPr>
              <w:t>Enjoy und</w:t>
            </w:r>
            <w:r w:rsidR="00DF0596" w:rsidRPr="00372922">
              <w:rPr>
                <w:rFonts w:ascii="Calibri" w:hAnsi="Calibri"/>
                <w:color w:val="262626" w:themeColor="text1" w:themeTint="D9"/>
              </w:rPr>
              <w:t xml:space="preserve">erstanding and interacting with </w:t>
            </w:r>
            <w:r w:rsidRPr="00372922">
              <w:rPr>
                <w:rFonts w:ascii="Calibri" w:hAnsi="Calibri"/>
                <w:color w:val="262626" w:themeColor="text1" w:themeTint="D9"/>
              </w:rPr>
              <w:t>people</w:t>
            </w:r>
          </w:p>
          <w:p w14:paraId="49865034" w14:textId="77777777" w:rsidR="00DF0596" w:rsidRPr="00372922" w:rsidRDefault="00FC5C1F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>
              <w:rPr>
                <w:rFonts w:ascii="Calibri" w:hAnsi="Calibri"/>
                <w:color w:val="262626" w:themeColor="text1" w:themeTint="D9"/>
              </w:rPr>
              <w:t>Hold r</w:t>
            </w:r>
            <w:r w:rsidR="009D6034" w:rsidRPr="00372922">
              <w:rPr>
                <w:rFonts w:ascii="Calibri" w:hAnsi="Calibri"/>
                <w:color w:val="262626" w:themeColor="text1" w:themeTint="D9"/>
              </w:rPr>
              <w:t>espect as the highest priority</w:t>
            </w:r>
          </w:p>
          <w:p w14:paraId="40BFAFB6" w14:textId="545C1678" w:rsidR="00DF0596" w:rsidRPr="00372922" w:rsidRDefault="009D6034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372922">
              <w:rPr>
                <w:rFonts w:ascii="Calibri" w:hAnsi="Calibri"/>
                <w:color w:val="262626" w:themeColor="text1" w:themeTint="D9"/>
              </w:rPr>
              <w:t>A humble team player</w:t>
            </w:r>
            <w:r w:rsidR="008F6D7B">
              <w:rPr>
                <w:rFonts w:ascii="Calibri" w:hAnsi="Calibri"/>
                <w:color w:val="262626" w:themeColor="text1" w:themeTint="D9"/>
              </w:rPr>
              <w:t xml:space="preserve"> </w:t>
            </w:r>
          </w:p>
          <w:p w14:paraId="14C4A446" w14:textId="77777777" w:rsidR="00DF0596" w:rsidRPr="00372922" w:rsidRDefault="009D6034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372922">
              <w:rPr>
                <w:rFonts w:ascii="Calibri" w:hAnsi="Calibri"/>
                <w:color w:val="262626" w:themeColor="text1" w:themeTint="D9"/>
              </w:rPr>
              <w:t>I am a fan of humor</w:t>
            </w:r>
            <w:r w:rsidR="00F3019E"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A70213">
              <w:rPr>
                <w:rFonts w:ascii="Calibri" w:hAnsi="Calibri"/>
                <w:color w:val="262626" w:themeColor="text1" w:themeTint="D9"/>
              </w:rPr>
              <w:t>(</w:t>
            </w:r>
            <w:r w:rsidR="00200BE2">
              <w:rPr>
                <w:rFonts w:ascii="Calibri" w:hAnsi="Calibri"/>
                <w:color w:val="262626" w:themeColor="text1" w:themeTint="D9"/>
              </w:rPr>
              <w:t>at least 3</w:t>
            </w:r>
            <w:r w:rsidR="00A70213">
              <w:rPr>
                <w:rFonts w:ascii="Calibri" w:hAnsi="Calibri"/>
                <w:color w:val="262626" w:themeColor="text1" w:themeTint="D9"/>
              </w:rPr>
              <w:t xml:space="preserve"> good </w:t>
            </w:r>
            <w:proofErr w:type="gramStart"/>
            <w:r w:rsidR="00A70213">
              <w:rPr>
                <w:rFonts w:ascii="Calibri" w:hAnsi="Calibri"/>
                <w:color w:val="262626" w:themeColor="text1" w:themeTint="D9"/>
              </w:rPr>
              <w:t>belly</w:t>
            </w:r>
            <w:proofErr w:type="gramEnd"/>
            <w:r w:rsidR="00A70213">
              <w:rPr>
                <w:rFonts w:ascii="Calibri" w:hAnsi="Calibri"/>
                <w:color w:val="262626" w:themeColor="text1" w:themeTint="D9"/>
              </w:rPr>
              <w:t xml:space="preserve"> laugh a week makes it all worth it)</w:t>
            </w:r>
          </w:p>
          <w:p w14:paraId="56DECC06" w14:textId="77777777" w:rsidR="00DF0596" w:rsidRPr="00372922" w:rsidRDefault="00DF0596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372922">
              <w:rPr>
                <w:rFonts w:ascii="Calibri" w:hAnsi="Calibri"/>
                <w:color w:val="262626" w:themeColor="text1" w:themeTint="D9"/>
              </w:rPr>
              <w:t>I</w:t>
            </w:r>
            <w:r w:rsidR="009D6034" w:rsidRPr="00372922">
              <w:rPr>
                <w:rFonts w:ascii="Calibri" w:hAnsi="Calibri"/>
                <w:color w:val="262626" w:themeColor="text1" w:themeTint="D9"/>
              </w:rPr>
              <w:t xml:space="preserve"> am a fan of</w:t>
            </w:r>
            <w:r w:rsidR="00B93AC8" w:rsidRPr="00372922">
              <w:rPr>
                <w:rFonts w:ascii="Calibri" w:hAnsi="Calibri"/>
                <w:color w:val="262626" w:themeColor="text1" w:themeTint="D9"/>
              </w:rPr>
              <w:t xml:space="preserve"> new</w:t>
            </w:r>
            <w:r w:rsidR="009D6034" w:rsidRPr="00372922">
              <w:rPr>
                <w:rFonts w:ascii="Calibri" w:hAnsi="Calibri"/>
                <w:color w:val="262626" w:themeColor="text1" w:themeTint="D9"/>
              </w:rPr>
              <w:t xml:space="preserve"> information</w:t>
            </w:r>
          </w:p>
          <w:p w14:paraId="3C45DDAB" w14:textId="77777777" w:rsidR="00DF0596" w:rsidRPr="00372922" w:rsidRDefault="009D6034" w:rsidP="00D3035F">
            <w:pPr>
              <w:pStyle w:val="ListBullet"/>
              <w:numPr>
                <w:ilvl w:val="0"/>
                <w:numId w:val="11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372922">
              <w:rPr>
                <w:rFonts w:ascii="Calibri" w:hAnsi="Calibri"/>
                <w:color w:val="262626" w:themeColor="text1" w:themeTint="D9"/>
              </w:rPr>
              <w:t>I am a fan of innovation</w:t>
            </w:r>
          </w:p>
          <w:p w14:paraId="741C5428" w14:textId="5D0E3FD8" w:rsidR="008931A6" w:rsidRPr="00416A2E" w:rsidRDefault="009D6034" w:rsidP="00A14325">
            <w:pPr>
              <w:pStyle w:val="ListBullet"/>
              <w:numPr>
                <w:ilvl w:val="0"/>
                <w:numId w:val="11"/>
              </w:numPr>
              <w:spacing w:after="0"/>
              <w:ind w:left="686" w:hanging="357"/>
              <w:rPr>
                <w:rFonts w:ascii="Calibri" w:hAnsi="Calibri"/>
                <w:color w:val="262626" w:themeColor="text1" w:themeTint="D9"/>
              </w:rPr>
            </w:pPr>
            <w:r w:rsidRPr="00372922">
              <w:rPr>
                <w:rFonts w:ascii="Calibri" w:hAnsi="Calibri"/>
                <w:color w:val="262626" w:themeColor="text1" w:themeTint="D9"/>
              </w:rPr>
              <w:t>Driven to succeed</w:t>
            </w:r>
          </w:p>
        </w:tc>
      </w:tr>
      <w:tr w:rsidR="00A01AA3" w:rsidRPr="006834FD" w14:paraId="6C2319A0" w14:textId="77777777" w:rsidTr="00D5245D">
        <w:trPr>
          <w:trHeight w:val="192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0D1D165" w14:textId="77777777" w:rsidR="00A01AA3" w:rsidRPr="00DF0596" w:rsidRDefault="00A01AA3">
            <w:pPr>
              <w:spacing w:after="0" w:line="240" w:lineRule="auto"/>
              <w:rPr>
                <w:rFonts w:ascii="Calibri" w:hAnsi="Calibri" w:cs="Arial"/>
                <w:color w:val="262626" w:themeColor="text1" w:themeTint="D9"/>
              </w:rPr>
            </w:pPr>
          </w:p>
        </w:tc>
        <w:tc>
          <w:tcPr>
            <w:tcW w:w="897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C5ACBDD" w14:textId="77777777" w:rsidR="00DF0596" w:rsidRPr="0064479A" w:rsidRDefault="00DF0596" w:rsidP="00D5245D">
            <w:pPr>
              <w:pStyle w:val="Section"/>
              <w:spacing w:after="0"/>
              <w:rPr>
                <w:rFonts w:ascii="Calibri" w:hAnsi="Calibri" w:cs="Arial"/>
                <w:color w:val="262626" w:themeColor="text1" w:themeTint="D9"/>
              </w:rPr>
            </w:pPr>
            <w:r w:rsidRPr="00DF0596">
              <w:rPr>
                <w:rFonts w:ascii="Calibri" w:hAnsi="Calibri" w:cs="Arial"/>
                <w:color w:val="262626" w:themeColor="text1" w:themeTint="D9"/>
              </w:rPr>
              <w:t xml:space="preserve">References </w:t>
            </w:r>
          </w:p>
          <w:p w14:paraId="124B8B4C" w14:textId="77777777" w:rsidR="00D3035F" w:rsidRDefault="00372922" w:rsidP="00D3035F">
            <w:pPr>
              <w:pStyle w:val="ListBullet"/>
              <w:numPr>
                <w:ilvl w:val="0"/>
                <w:numId w:val="12"/>
              </w:numPr>
              <w:ind w:left="688"/>
            </w:pPr>
            <w:r>
              <w:rPr>
                <w:rFonts w:ascii="Calibri" w:hAnsi="Calibri"/>
                <w:b/>
                <w:color w:val="262626" w:themeColor="text1" w:themeTint="D9"/>
              </w:rPr>
              <w:t xml:space="preserve">Phemelo </w:t>
            </w:r>
            <w:r w:rsidR="003A3E03">
              <w:rPr>
                <w:rFonts w:ascii="Calibri" w:hAnsi="Calibri"/>
                <w:b/>
                <w:color w:val="262626" w:themeColor="text1" w:themeTint="D9"/>
              </w:rPr>
              <w:t>Masilo</w:t>
            </w:r>
          </w:p>
          <w:p w14:paraId="772B8F73" w14:textId="77777777" w:rsidR="00D3035F" w:rsidRDefault="003A3E03" w:rsidP="00D3035F">
            <w:pPr>
              <w:pStyle w:val="ListBullet"/>
              <w:numPr>
                <w:ilvl w:val="0"/>
                <w:numId w:val="0"/>
              </w:numPr>
              <w:ind w:left="688"/>
            </w:pPr>
            <w:r w:rsidRPr="00D3035F">
              <w:rPr>
                <w:rFonts w:ascii="Calibri" w:hAnsi="Calibri"/>
                <w:b/>
                <w:color w:val="262626" w:themeColor="text1" w:themeTint="D9"/>
              </w:rPr>
              <w:t xml:space="preserve">Position: </w:t>
            </w:r>
            <w:r w:rsidR="006A3E1A" w:rsidRPr="00D3035F">
              <w:rPr>
                <w:rFonts w:ascii="Calibri" w:hAnsi="Calibri"/>
                <w:color w:val="262626" w:themeColor="text1" w:themeTint="D9"/>
              </w:rPr>
              <w:t>L</w:t>
            </w:r>
            <w:r w:rsidRPr="00D3035F">
              <w:rPr>
                <w:rFonts w:ascii="Calibri" w:hAnsi="Calibri"/>
                <w:color w:val="262626" w:themeColor="text1" w:themeTint="D9"/>
              </w:rPr>
              <w:t>earning and development coordinator</w:t>
            </w:r>
            <w:r w:rsidRPr="00D3035F">
              <w:rPr>
                <w:rFonts w:ascii="Calibri" w:hAnsi="Calibri"/>
                <w:b/>
                <w:color w:val="262626" w:themeColor="text1" w:themeTint="D9"/>
              </w:rPr>
              <w:t xml:space="preserve"> </w:t>
            </w:r>
            <w:r w:rsidR="00F3019E" w:rsidRPr="00F3019E">
              <w:rPr>
                <w:rFonts w:ascii="Calibri" w:hAnsi="Calibri"/>
                <w:color w:val="262626" w:themeColor="text1" w:themeTint="D9"/>
              </w:rPr>
              <w:t>at FNB</w:t>
            </w:r>
            <w:r w:rsidR="00F3019E">
              <w:rPr>
                <w:rFonts w:ascii="Calibri" w:hAnsi="Calibri"/>
                <w:b/>
                <w:color w:val="262626" w:themeColor="text1" w:themeTint="D9"/>
              </w:rPr>
              <w:t xml:space="preserve"> </w:t>
            </w:r>
            <w:r w:rsidR="00F3019E" w:rsidRPr="00D3035F">
              <w:rPr>
                <w:rFonts w:ascii="Calibri" w:hAnsi="Calibri"/>
                <w:color w:val="262626" w:themeColor="text1" w:themeTint="D9"/>
              </w:rPr>
              <w:t>in the R</w:t>
            </w:r>
            <w:r w:rsidR="00F3019E"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F3019E" w:rsidRPr="00D3035F">
              <w:rPr>
                <w:rFonts w:ascii="Calibri" w:hAnsi="Calibri"/>
                <w:color w:val="262626" w:themeColor="text1" w:themeTint="D9"/>
              </w:rPr>
              <w:t>&amp; C fulfillment (CRS) department</w:t>
            </w:r>
          </w:p>
          <w:p w14:paraId="5D2B371C" w14:textId="7EE2E4DA" w:rsidR="00D3035F" w:rsidRDefault="003A3E03" w:rsidP="00D3035F">
            <w:pPr>
              <w:pStyle w:val="ListBullet"/>
              <w:numPr>
                <w:ilvl w:val="0"/>
                <w:numId w:val="0"/>
              </w:numPr>
              <w:ind w:left="688"/>
            </w:pPr>
            <w:r w:rsidRPr="00D3035F">
              <w:rPr>
                <w:rFonts w:ascii="Calibri" w:hAnsi="Calibri"/>
                <w:b/>
                <w:color w:val="262626" w:themeColor="text1" w:themeTint="D9"/>
              </w:rPr>
              <w:t xml:space="preserve">Relationship: 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My </w:t>
            </w:r>
            <w:r w:rsidR="00FC5C1F" w:rsidRPr="00D3035F">
              <w:rPr>
                <w:rFonts w:ascii="Calibri" w:hAnsi="Calibri"/>
                <w:color w:val="262626" w:themeColor="text1" w:themeTint="D9"/>
              </w:rPr>
              <w:t>m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entor at FNB through my project management </w:t>
            </w:r>
            <w:r w:rsidR="00D5245D">
              <w:rPr>
                <w:rFonts w:ascii="Calibri" w:hAnsi="Calibri"/>
                <w:color w:val="262626" w:themeColor="text1" w:themeTint="D9"/>
              </w:rPr>
              <w:t>learnership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 </w:t>
            </w:r>
          </w:p>
          <w:p w14:paraId="5DEE06DC" w14:textId="77777777" w:rsidR="00DF0596" w:rsidRPr="00D91C4A" w:rsidRDefault="003A3E03" w:rsidP="00D5245D">
            <w:pPr>
              <w:pStyle w:val="ListBullet"/>
              <w:numPr>
                <w:ilvl w:val="0"/>
                <w:numId w:val="0"/>
              </w:numPr>
              <w:spacing w:after="0"/>
              <w:ind w:left="686"/>
            </w:pPr>
            <w:r w:rsidRPr="00D3035F">
              <w:rPr>
                <w:rFonts w:ascii="Calibri" w:hAnsi="Calibri"/>
                <w:b/>
                <w:color w:val="262626" w:themeColor="text1" w:themeTint="D9"/>
              </w:rPr>
              <w:t>Contact</w:t>
            </w:r>
            <w:r w:rsidRPr="00D3035F">
              <w:rPr>
                <w:rFonts w:ascii="Calibri" w:hAnsi="Calibri"/>
                <w:color w:val="262626" w:themeColor="text1" w:themeTint="D9"/>
              </w:rPr>
              <w:t>: 065 871 1298</w:t>
            </w:r>
          </w:p>
          <w:p w14:paraId="0F8A1006" w14:textId="77777777" w:rsidR="00DF0596" w:rsidRDefault="00DF0596" w:rsidP="00DF05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color w:val="262626" w:themeColor="text1" w:themeTint="D9"/>
              </w:rPr>
            </w:pPr>
          </w:p>
          <w:p w14:paraId="3E957173" w14:textId="77777777" w:rsidR="00D3035F" w:rsidRDefault="00F867DE" w:rsidP="00D3035F">
            <w:pPr>
              <w:pStyle w:val="ListBullet"/>
              <w:numPr>
                <w:ilvl w:val="0"/>
                <w:numId w:val="13"/>
              </w:numPr>
              <w:ind w:left="688"/>
            </w:pPr>
            <w:r>
              <w:rPr>
                <w:rFonts w:ascii="Calibri" w:hAnsi="Calibri"/>
                <w:b/>
                <w:color w:val="262626" w:themeColor="text1" w:themeTint="D9"/>
              </w:rPr>
              <w:t>Clint Fynn</w:t>
            </w:r>
            <w:r w:rsidR="003A3E03">
              <w:rPr>
                <w:rFonts w:ascii="Calibri" w:hAnsi="Calibri"/>
                <w:b/>
                <w:color w:val="262626" w:themeColor="text1" w:themeTint="D9"/>
              </w:rPr>
              <w:t xml:space="preserve"> </w:t>
            </w:r>
          </w:p>
          <w:p w14:paraId="062E1642" w14:textId="77777777" w:rsidR="00D3035F" w:rsidRDefault="000F4626" w:rsidP="00D3035F">
            <w:pPr>
              <w:pStyle w:val="ListBullet"/>
              <w:numPr>
                <w:ilvl w:val="0"/>
                <w:numId w:val="0"/>
              </w:numPr>
              <w:ind w:left="688"/>
            </w:pPr>
            <w:r w:rsidRPr="00D3035F">
              <w:rPr>
                <w:rFonts w:ascii="Calibri" w:hAnsi="Calibri"/>
                <w:b/>
                <w:color w:val="262626" w:themeColor="text1" w:themeTint="D9"/>
              </w:rPr>
              <w:t xml:space="preserve">Position: </w:t>
            </w:r>
            <w:r w:rsidR="00F867DE" w:rsidRPr="00D3035F">
              <w:rPr>
                <w:rFonts w:ascii="Calibri" w:hAnsi="Calibri"/>
                <w:color w:val="262626" w:themeColor="text1" w:themeTint="D9"/>
              </w:rPr>
              <w:t xml:space="preserve">Team leader </w:t>
            </w:r>
            <w:r w:rsidR="00F3019E">
              <w:rPr>
                <w:rFonts w:ascii="Calibri" w:hAnsi="Calibri"/>
                <w:color w:val="262626" w:themeColor="text1" w:themeTint="D9"/>
              </w:rPr>
              <w:t xml:space="preserve">at FNB 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in the </w:t>
            </w:r>
            <w:r w:rsidR="00F867DE" w:rsidRPr="00D3035F">
              <w:rPr>
                <w:rFonts w:ascii="Calibri" w:hAnsi="Calibri"/>
                <w:color w:val="262626" w:themeColor="text1" w:themeTint="D9"/>
              </w:rPr>
              <w:t>R</w:t>
            </w:r>
            <w:r w:rsidR="00F3019E"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F867DE" w:rsidRPr="00D3035F">
              <w:rPr>
                <w:rFonts w:ascii="Calibri" w:hAnsi="Calibri"/>
                <w:color w:val="262626" w:themeColor="text1" w:themeTint="D9"/>
              </w:rPr>
              <w:t>&amp; C fulfillment (CRS)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 department </w:t>
            </w:r>
          </w:p>
          <w:p w14:paraId="31188E69" w14:textId="77777777" w:rsidR="00D3035F" w:rsidRDefault="000F4626" w:rsidP="00D3035F">
            <w:pPr>
              <w:pStyle w:val="ListBullet"/>
              <w:numPr>
                <w:ilvl w:val="0"/>
                <w:numId w:val="0"/>
              </w:numPr>
              <w:ind w:left="688"/>
            </w:pPr>
            <w:r>
              <w:rPr>
                <w:rFonts w:ascii="Calibri" w:hAnsi="Calibri"/>
                <w:b/>
                <w:color w:val="262626" w:themeColor="text1" w:themeTint="D9"/>
              </w:rPr>
              <w:t>Relationship:</w:t>
            </w:r>
            <w:r>
              <w:t xml:space="preserve"> </w:t>
            </w:r>
            <w:r w:rsidRPr="000F4626">
              <w:rPr>
                <w:rFonts w:ascii="Calibri" w:hAnsi="Calibri"/>
                <w:color w:val="262626" w:themeColor="text1" w:themeTint="D9"/>
              </w:rPr>
              <w:t>My team leader</w:t>
            </w:r>
          </w:p>
          <w:p w14:paraId="161C20F9" w14:textId="77777777" w:rsidR="000F4626" w:rsidRPr="00D3035F" w:rsidRDefault="000F4626" w:rsidP="00D3035F">
            <w:pPr>
              <w:pStyle w:val="ListBullet"/>
              <w:numPr>
                <w:ilvl w:val="0"/>
                <w:numId w:val="0"/>
              </w:numPr>
              <w:ind w:left="688"/>
            </w:pPr>
            <w:r>
              <w:rPr>
                <w:rFonts w:ascii="Calibri" w:hAnsi="Calibri"/>
                <w:b/>
                <w:color w:val="262626" w:themeColor="text1" w:themeTint="D9"/>
              </w:rPr>
              <w:t>Contact:</w:t>
            </w:r>
            <w:r>
              <w:t xml:space="preserve"> </w:t>
            </w:r>
            <w:r w:rsidRPr="000F4626">
              <w:rPr>
                <w:rFonts w:ascii="Calibri" w:hAnsi="Calibri"/>
                <w:color w:val="262626" w:themeColor="text1" w:themeTint="D9"/>
              </w:rPr>
              <w:t>076 955 1461</w:t>
            </w:r>
          </w:p>
          <w:p w14:paraId="5029A73B" w14:textId="77777777" w:rsidR="005F7CE2" w:rsidRDefault="005F7CE2" w:rsidP="00D5245D">
            <w:pPr>
              <w:pStyle w:val="ListBullet"/>
              <w:numPr>
                <w:ilvl w:val="0"/>
                <w:numId w:val="0"/>
              </w:numPr>
              <w:rPr>
                <w:rFonts w:ascii="Calibri" w:hAnsi="Calibri"/>
                <w:color w:val="262626" w:themeColor="text1" w:themeTint="D9"/>
              </w:rPr>
            </w:pPr>
          </w:p>
          <w:p w14:paraId="690153CE" w14:textId="77777777" w:rsidR="00D3035F" w:rsidRDefault="00F679D3" w:rsidP="00D3035F">
            <w:pPr>
              <w:pStyle w:val="ListBullet"/>
              <w:numPr>
                <w:ilvl w:val="0"/>
                <w:numId w:val="13"/>
              </w:numPr>
              <w:ind w:left="688"/>
              <w:rPr>
                <w:rFonts w:ascii="Calibri" w:hAnsi="Calibri"/>
                <w:b/>
                <w:color w:val="262626" w:themeColor="text1" w:themeTint="D9"/>
              </w:rPr>
            </w:pPr>
            <w:r w:rsidRPr="005F7CE2">
              <w:rPr>
                <w:rFonts w:ascii="Calibri" w:hAnsi="Calibri"/>
                <w:b/>
                <w:color w:val="262626" w:themeColor="text1" w:themeTint="D9"/>
              </w:rPr>
              <w:t xml:space="preserve">Nonhlanhla </w:t>
            </w:r>
            <w:proofErr w:type="spellStart"/>
            <w:r w:rsidRPr="005F7CE2">
              <w:rPr>
                <w:rFonts w:ascii="Calibri" w:hAnsi="Calibri"/>
                <w:b/>
                <w:color w:val="262626" w:themeColor="text1" w:themeTint="D9"/>
              </w:rPr>
              <w:t>Heshu</w:t>
            </w:r>
            <w:proofErr w:type="spellEnd"/>
            <w:r w:rsidR="005F7CE2" w:rsidRPr="005F7CE2">
              <w:rPr>
                <w:rFonts w:ascii="Calibri" w:hAnsi="Calibri"/>
                <w:b/>
                <w:color w:val="262626" w:themeColor="text1" w:themeTint="D9"/>
              </w:rPr>
              <w:t xml:space="preserve"> </w:t>
            </w:r>
          </w:p>
          <w:p w14:paraId="72F8E9B6" w14:textId="0D584AB8" w:rsidR="00D3035F" w:rsidRDefault="005F7CE2" w:rsidP="00D3035F">
            <w:pPr>
              <w:pStyle w:val="ListBullet"/>
              <w:numPr>
                <w:ilvl w:val="0"/>
                <w:numId w:val="0"/>
              </w:numPr>
              <w:ind w:left="688"/>
              <w:rPr>
                <w:rFonts w:ascii="Calibri" w:hAnsi="Calibri"/>
                <w:b/>
                <w:color w:val="262626" w:themeColor="text1" w:themeTint="D9"/>
              </w:rPr>
            </w:pPr>
            <w:r w:rsidRPr="00D3035F">
              <w:rPr>
                <w:rFonts w:ascii="Calibri" w:hAnsi="Calibri"/>
                <w:b/>
                <w:color w:val="262626" w:themeColor="text1" w:themeTint="D9"/>
              </w:rPr>
              <w:t xml:space="preserve">Position: </w:t>
            </w:r>
            <w:r w:rsidR="00D5245D" w:rsidRPr="00D5245D">
              <w:rPr>
                <w:rFonts w:ascii="Calibri" w:hAnsi="Calibri"/>
                <w:bCs/>
                <w:color w:val="262626" w:themeColor="text1" w:themeTint="D9"/>
              </w:rPr>
              <w:t>F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unctional </w:t>
            </w:r>
            <w:r w:rsidR="00D5245D">
              <w:rPr>
                <w:rFonts w:ascii="Calibri" w:hAnsi="Calibri"/>
                <w:color w:val="262626" w:themeColor="text1" w:themeTint="D9"/>
              </w:rPr>
              <w:t>A</w:t>
            </w:r>
            <w:r w:rsidRPr="00D3035F">
              <w:rPr>
                <w:rFonts w:ascii="Calibri" w:hAnsi="Calibri"/>
                <w:color w:val="262626" w:themeColor="text1" w:themeTint="D9"/>
              </w:rPr>
              <w:t xml:space="preserve">nalyst at </w:t>
            </w:r>
            <w:proofErr w:type="spellStart"/>
            <w:proofErr w:type="gramStart"/>
            <w:r w:rsidRPr="00D3035F">
              <w:rPr>
                <w:rFonts w:ascii="Calibri" w:hAnsi="Calibri"/>
                <w:color w:val="262626" w:themeColor="text1" w:themeTint="D9"/>
              </w:rPr>
              <w:t>Wesbank</w:t>
            </w:r>
            <w:proofErr w:type="spellEnd"/>
            <w:r w:rsidRPr="00D3035F"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F3019E">
              <w:rPr>
                <w:rFonts w:ascii="Calibri" w:hAnsi="Calibri"/>
                <w:color w:val="262626" w:themeColor="text1" w:themeTint="D9"/>
              </w:rPr>
              <w:t xml:space="preserve"> in</w:t>
            </w:r>
            <w:proofErr w:type="gramEnd"/>
            <w:r w:rsidR="00F3019E">
              <w:rPr>
                <w:rFonts w:ascii="Calibri" w:hAnsi="Calibri"/>
                <w:color w:val="262626" w:themeColor="text1" w:themeTint="D9"/>
              </w:rPr>
              <w:t xml:space="preserve"> the ERP financial data warehouse </w:t>
            </w:r>
          </w:p>
          <w:p w14:paraId="59C3FCFB" w14:textId="77777777" w:rsidR="00D5245D" w:rsidRDefault="005F7CE2" w:rsidP="00D5245D">
            <w:pPr>
              <w:pStyle w:val="ListBullet"/>
              <w:numPr>
                <w:ilvl w:val="0"/>
                <w:numId w:val="0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5F7CE2">
              <w:rPr>
                <w:rFonts w:ascii="Calibri" w:hAnsi="Calibri"/>
                <w:b/>
                <w:color w:val="262626" w:themeColor="text1" w:themeTint="D9"/>
              </w:rPr>
              <w:t>Relationship</w:t>
            </w:r>
            <w:r w:rsidRPr="005F7CE2">
              <w:rPr>
                <w:rFonts w:ascii="Calibri" w:hAnsi="Calibri"/>
                <w:color w:val="262626" w:themeColor="text1" w:themeTint="D9"/>
              </w:rPr>
              <w:t xml:space="preserve">: I was part of her Python classes </w:t>
            </w:r>
            <w:r>
              <w:rPr>
                <w:rFonts w:ascii="Calibri" w:hAnsi="Calibri"/>
                <w:color w:val="262626" w:themeColor="text1" w:themeTint="D9"/>
              </w:rPr>
              <w:t xml:space="preserve">at </w:t>
            </w:r>
            <w:proofErr w:type="spellStart"/>
            <w:r>
              <w:rPr>
                <w:rFonts w:ascii="Calibri" w:hAnsi="Calibri"/>
                <w:color w:val="262626" w:themeColor="text1" w:themeTint="D9"/>
              </w:rPr>
              <w:t>Wesbank</w:t>
            </w:r>
            <w:proofErr w:type="spellEnd"/>
            <w:r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D5245D">
              <w:rPr>
                <w:rFonts w:ascii="Calibri" w:hAnsi="Calibri"/>
                <w:color w:val="262626" w:themeColor="text1" w:themeTint="D9"/>
              </w:rPr>
              <w:t xml:space="preserve"> </w:t>
            </w:r>
          </w:p>
          <w:p w14:paraId="1BD24162" w14:textId="58A1FF17" w:rsidR="00A01AA3" w:rsidRPr="00D5245D" w:rsidRDefault="005F7CE2" w:rsidP="00D5245D">
            <w:pPr>
              <w:pStyle w:val="ListBullet"/>
              <w:numPr>
                <w:ilvl w:val="0"/>
                <w:numId w:val="0"/>
              </w:numPr>
              <w:ind w:left="688"/>
              <w:rPr>
                <w:rFonts w:ascii="Calibri" w:hAnsi="Calibri"/>
                <w:color w:val="262626" w:themeColor="text1" w:themeTint="D9"/>
              </w:rPr>
            </w:pPr>
            <w:r w:rsidRPr="005F7CE2">
              <w:rPr>
                <w:rFonts w:ascii="Calibri" w:hAnsi="Calibri"/>
                <w:b/>
                <w:color w:val="262626" w:themeColor="text1" w:themeTint="D9"/>
              </w:rPr>
              <w:t xml:space="preserve">Contact: </w:t>
            </w:r>
            <w:r w:rsidRPr="005F7CE2">
              <w:rPr>
                <w:rFonts w:ascii="Calibri" w:hAnsi="Calibri"/>
                <w:color w:val="262626" w:themeColor="text1" w:themeTint="D9"/>
              </w:rPr>
              <w:t>081 499 3848</w:t>
            </w:r>
            <w:r w:rsidRPr="005F7CE2">
              <w:rPr>
                <w:rFonts w:ascii="Calibri" w:hAnsi="Calibri"/>
                <w:b/>
                <w:color w:val="262626" w:themeColor="text1" w:themeTint="D9"/>
              </w:rPr>
              <w:t xml:space="preserve"> </w:t>
            </w:r>
          </w:p>
        </w:tc>
      </w:tr>
    </w:tbl>
    <w:p w14:paraId="6FD94F17" w14:textId="77777777" w:rsidR="00161B6E" w:rsidRPr="00C22067" w:rsidRDefault="00161B6E" w:rsidP="00161B6E"/>
    <w:sectPr w:rsidR="00161B6E" w:rsidRPr="00C2206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A57DE" w14:textId="77777777" w:rsidR="003B1009" w:rsidRDefault="003B1009">
      <w:pPr>
        <w:spacing w:after="0" w:line="240" w:lineRule="auto"/>
      </w:pPr>
      <w:r>
        <w:separator/>
      </w:r>
    </w:p>
  </w:endnote>
  <w:endnote w:type="continuationSeparator" w:id="0">
    <w:p w14:paraId="11B6BEDE" w14:textId="77777777" w:rsidR="003B1009" w:rsidRDefault="003B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F0389" w14:textId="77777777" w:rsidR="003B1009" w:rsidRDefault="003B1009">
      <w:pPr>
        <w:spacing w:after="0" w:line="240" w:lineRule="auto"/>
      </w:pPr>
      <w:r>
        <w:separator/>
      </w:r>
    </w:p>
  </w:footnote>
  <w:footnote w:type="continuationSeparator" w:id="0">
    <w:p w14:paraId="272C0992" w14:textId="77777777" w:rsidR="003B1009" w:rsidRDefault="003B1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EC66C88A"/>
    <w:lvl w:ilvl="0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 w15:restartNumberingAfterBreak="0">
    <w:nsid w:val="047B0F62"/>
    <w:multiLevelType w:val="hybridMultilevel"/>
    <w:tmpl w:val="9ECC7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F750D5"/>
    <w:multiLevelType w:val="hybridMultilevel"/>
    <w:tmpl w:val="844E2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BD5B80"/>
    <w:multiLevelType w:val="hybridMultilevel"/>
    <w:tmpl w:val="2B769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2669D8"/>
    <w:multiLevelType w:val="hybridMultilevel"/>
    <w:tmpl w:val="870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80F9E"/>
    <w:multiLevelType w:val="hybridMultilevel"/>
    <w:tmpl w:val="B99E892C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E63FC"/>
    <w:multiLevelType w:val="hybridMultilevel"/>
    <w:tmpl w:val="B598F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C7875"/>
    <w:multiLevelType w:val="hybridMultilevel"/>
    <w:tmpl w:val="5B1A7F54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437D22"/>
    <w:multiLevelType w:val="hybridMultilevel"/>
    <w:tmpl w:val="D082B7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5C7BF9"/>
    <w:multiLevelType w:val="hybridMultilevel"/>
    <w:tmpl w:val="91A865FA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8993B1E"/>
    <w:multiLevelType w:val="hybridMultilevel"/>
    <w:tmpl w:val="6DE8C2C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6166"/>
    <w:multiLevelType w:val="hybridMultilevel"/>
    <w:tmpl w:val="867A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C3A5A"/>
    <w:multiLevelType w:val="hybridMultilevel"/>
    <w:tmpl w:val="2A705D18"/>
    <w:lvl w:ilvl="0" w:tplc="A55A14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505B17"/>
    <w:multiLevelType w:val="hybridMultilevel"/>
    <w:tmpl w:val="2E5CE28C"/>
    <w:lvl w:ilvl="0" w:tplc="1C09000B">
      <w:start w:val="1"/>
      <w:numFmt w:val="bullet"/>
      <w:lvlText w:val=""/>
      <w:lvlJc w:val="left"/>
      <w:pPr>
        <w:ind w:left="178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8" w15:restartNumberingAfterBreak="0">
    <w:nsid w:val="469C09FF"/>
    <w:multiLevelType w:val="hybridMultilevel"/>
    <w:tmpl w:val="45BA57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90EF8"/>
    <w:multiLevelType w:val="hybridMultilevel"/>
    <w:tmpl w:val="D95408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440361"/>
    <w:multiLevelType w:val="hybridMultilevel"/>
    <w:tmpl w:val="B57E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13734"/>
    <w:multiLevelType w:val="hybridMultilevel"/>
    <w:tmpl w:val="13445D62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3D1498"/>
    <w:multiLevelType w:val="hybridMultilevel"/>
    <w:tmpl w:val="AD9A88A4"/>
    <w:lvl w:ilvl="0" w:tplc="1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5"/>
  </w:num>
  <w:num w:numId="8">
    <w:abstractNumId w:val="7"/>
  </w:num>
  <w:num w:numId="9">
    <w:abstractNumId w:val="22"/>
  </w:num>
  <w:num w:numId="10">
    <w:abstractNumId w:val="11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  <w:num w:numId="15">
    <w:abstractNumId w:val="19"/>
  </w:num>
  <w:num w:numId="16">
    <w:abstractNumId w:val="20"/>
  </w:num>
  <w:num w:numId="17">
    <w:abstractNumId w:val="16"/>
  </w:num>
  <w:num w:numId="18">
    <w:abstractNumId w:val="21"/>
  </w:num>
  <w:num w:numId="19">
    <w:abstractNumId w:val="9"/>
  </w:num>
  <w:num w:numId="20">
    <w:abstractNumId w:val="17"/>
  </w:num>
  <w:num w:numId="21">
    <w:abstractNumId w:val="4"/>
  </w:num>
  <w:num w:numId="22">
    <w:abstractNumId w:val="4"/>
  </w:num>
  <w:num w:numId="23">
    <w:abstractNumId w:val="4"/>
  </w:num>
  <w:num w:numId="24">
    <w:abstractNumId w:val="13"/>
  </w:num>
  <w:num w:numId="25">
    <w:abstractNumId w:val="14"/>
  </w:num>
  <w:num w:numId="2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6"/>
    <w:rsid w:val="0002006C"/>
    <w:rsid w:val="00065CFB"/>
    <w:rsid w:val="000A4DEC"/>
    <w:rsid w:val="000B5BBD"/>
    <w:rsid w:val="000B6527"/>
    <w:rsid w:val="000C075E"/>
    <w:rsid w:val="000F4626"/>
    <w:rsid w:val="00132D8F"/>
    <w:rsid w:val="00135608"/>
    <w:rsid w:val="0016069C"/>
    <w:rsid w:val="00161B6E"/>
    <w:rsid w:val="0017275F"/>
    <w:rsid w:val="00173E83"/>
    <w:rsid w:val="00196AB1"/>
    <w:rsid w:val="001B06B3"/>
    <w:rsid w:val="001B39DD"/>
    <w:rsid w:val="001F6FC2"/>
    <w:rsid w:val="002001A9"/>
    <w:rsid w:val="00200BE2"/>
    <w:rsid w:val="002714AB"/>
    <w:rsid w:val="002B15BB"/>
    <w:rsid w:val="002E1F2E"/>
    <w:rsid w:val="002F2EDE"/>
    <w:rsid w:val="00307F17"/>
    <w:rsid w:val="00342CF9"/>
    <w:rsid w:val="00372922"/>
    <w:rsid w:val="00386127"/>
    <w:rsid w:val="0039544B"/>
    <w:rsid w:val="003A3E03"/>
    <w:rsid w:val="003B1009"/>
    <w:rsid w:val="003D790E"/>
    <w:rsid w:val="003F1185"/>
    <w:rsid w:val="00416A2E"/>
    <w:rsid w:val="00437D65"/>
    <w:rsid w:val="00450812"/>
    <w:rsid w:val="0048003A"/>
    <w:rsid w:val="00484ABC"/>
    <w:rsid w:val="004A096A"/>
    <w:rsid w:val="004C3C66"/>
    <w:rsid w:val="00594F64"/>
    <w:rsid w:val="005C24D6"/>
    <w:rsid w:val="005F7CE2"/>
    <w:rsid w:val="00616071"/>
    <w:rsid w:val="00622DC3"/>
    <w:rsid w:val="00630512"/>
    <w:rsid w:val="0064479A"/>
    <w:rsid w:val="00655BDF"/>
    <w:rsid w:val="006834FD"/>
    <w:rsid w:val="00687CAD"/>
    <w:rsid w:val="006A3E1A"/>
    <w:rsid w:val="006A5A0E"/>
    <w:rsid w:val="006A5BF6"/>
    <w:rsid w:val="006F3317"/>
    <w:rsid w:val="00714667"/>
    <w:rsid w:val="0075240D"/>
    <w:rsid w:val="00757C74"/>
    <w:rsid w:val="00773C85"/>
    <w:rsid w:val="00793093"/>
    <w:rsid w:val="007A28C7"/>
    <w:rsid w:val="007A44FE"/>
    <w:rsid w:val="00876541"/>
    <w:rsid w:val="008931A6"/>
    <w:rsid w:val="00894331"/>
    <w:rsid w:val="008A2EEC"/>
    <w:rsid w:val="008A3B39"/>
    <w:rsid w:val="008B2226"/>
    <w:rsid w:val="008D13A2"/>
    <w:rsid w:val="008D636A"/>
    <w:rsid w:val="008F6D7B"/>
    <w:rsid w:val="00946CE9"/>
    <w:rsid w:val="009C5F86"/>
    <w:rsid w:val="009D1E41"/>
    <w:rsid w:val="009D6034"/>
    <w:rsid w:val="00A01AA3"/>
    <w:rsid w:val="00A14325"/>
    <w:rsid w:val="00A477F8"/>
    <w:rsid w:val="00A70213"/>
    <w:rsid w:val="00AA710B"/>
    <w:rsid w:val="00AA7F74"/>
    <w:rsid w:val="00B035DE"/>
    <w:rsid w:val="00B66287"/>
    <w:rsid w:val="00B93AC8"/>
    <w:rsid w:val="00C027FC"/>
    <w:rsid w:val="00C22067"/>
    <w:rsid w:val="00C73EA3"/>
    <w:rsid w:val="00C86252"/>
    <w:rsid w:val="00CF075D"/>
    <w:rsid w:val="00D05102"/>
    <w:rsid w:val="00D121F1"/>
    <w:rsid w:val="00D3035F"/>
    <w:rsid w:val="00D503E6"/>
    <w:rsid w:val="00D5245D"/>
    <w:rsid w:val="00D60844"/>
    <w:rsid w:val="00D71BE7"/>
    <w:rsid w:val="00D91C4A"/>
    <w:rsid w:val="00DA34D6"/>
    <w:rsid w:val="00DB564F"/>
    <w:rsid w:val="00DC3DA3"/>
    <w:rsid w:val="00DF0596"/>
    <w:rsid w:val="00DF2A23"/>
    <w:rsid w:val="00E01C74"/>
    <w:rsid w:val="00E12183"/>
    <w:rsid w:val="00E12700"/>
    <w:rsid w:val="00E135F8"/>
    <w:rsid w:val="00E32838"/>
    <w:rsid w:val="00E4592E"/>
    <w:rsid w:val="00E85642"/>
    <w:rsid w:val="00E92F02"/>
    <w:rsid w:val="00EB25B0"/>
    <w:rsid w:val="00EF18EF"/>
    <w:rsid w:val="00F060F6"/>
    <w:rsid w:val="00F3019E"/>
    <w:rsid w:val="00F466AE"/>
    <w:rsid w:val="00F679D3"/>
    <w:rsid w:val="00F867DE"/>
    <w:rsid w:val="00FB57EE"/>
    <w:rsid w:val="00FC2E96"/>
    <w:rsid w:val="00FC3667"/>
    <w:rsid w:val="00FC5C1F"/>
    <w:rsid w:val="00FD083D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F01D8A"/>
  <w15:docId w15:val="{306D7923-A205-4BA5-BED2-ED15E260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Bodytext2">
    <w:name w:val="Body text (2)_"/>
    <w:basedOn w:val="DefaultParagraphFont"/>
    <w:link w:val="Bodytext20"/>
    <w:rsid w:val="006A5BF6"/>
    <w:rPr>
      <w:rFonts w:ascii="Microsoft Sans Serif" w:eastAsia="Microsoft Sans Serif" w:hAnsi="Microsoft Sans Serif" w:cs="Microsoft Sans Serif"/>
      <w:sz w:val="15"/>
      <w:szCs w:val="15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6A5BF6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A5BF6"/>
    <w:pPr>
      <w:widowControl w:val="0"/>
      <w:shd w:val="clear" w:color="auto" w:fill="FFFFFF"/>
      <w:spacing w:after="0" w:line="277" w:lineRule="exact"/>
      <w:ind w:hanging="380"/>
      <w:jc w:val="both"/>
    </w:pPr>
    <w:rPr>
      <w:rFonts w:ascii="Microsoft Sans Serif" w:eastAsia="Microsoft Sans Serif" w:hAnsi="Microsoft Sans Serif" w:cs="Microsoft Sans Serif"/>
      <w:color w:val="auto"/>
      <w:sz w:val="15"/>
      <w:szCs w:val="15"/>
      <w:lang w:eastAsia="en-US"/>
    </w:rPr>
  </w:style>
  <w:style w:type="paragraph" w:customStyle="1" w:styleId="Bodytext60">
    <w:name w:val="Body text (6)"/>
    <w:basedOn w:val="Normal"/>
    <w:link w:val="Bodytext6"/>
    <w:rsid w:val="006A5BF6"/>
    <w:pPr>
      <w:widowControl w:val="0"/>
      <w:shd w:val="clear" w:color="auto" w:fill="FFFFFF"/>
      <w:spacing w:after="0" w:line="277" w:lineRule="exact"/>
      <w:jc w:val="both"/>
    </w:pPr>
    <w:rPr>
      <w:rFonts w:ascii="Microsoft Sans Serif" w:eastAsia="Microsoft Sans Serif" w:hAnsi="Microsoft Sans Serif" w:cs="Microsoft Sans Serif"/>
      <w:color w:val="auto"/>
      <w:sz w:val="18"/>
      <w:szCs w:val="18"/>
      <w:lang w:eastAsia="en-US"/>
    </w:rPr>
  </w:style>
  <w:style w:type="character" w:customStyle="1" w:styleId="Bodytext3">
    <w:name w:val="Body text (3)"/>
    <w:basedOn w:val="DefaultParagraphFont"/>
    <w:rsid w:val="006A5BF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9D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EE190CF8AC4BCA8C2B9AF9E2D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7727A-7168-4C9E-9F86-F0565D39C8C3}"/>
      </w:docPartPr>
      <w:docPartBody>
        <w:p w:rsidR="00000736" w:rsidRDefault="00000736">
          <w:pPr>
            <w:pStyle w:val="7BEE190CF8AC4BCA8C2B9AF9E2D84F6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3694B31513E4093B1079EFA756C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C15F-C875-4119-8F12-BD244395D804}"/>
      </w:docPartPr>
      <w:docPartBody>
        <w:p w:rsidR="00000736" w:rsidRDefault="00000736">
          <w:pPr>
            <w:pStyle w:val="B3694B31513E4093B1079EFA756C03B0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1472994DE0464BB5A7719F9D9844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EC48-0C70-4879-9E29-8A105D97C818}"/>
      </w:docPartPr>
      <w:docPartBody>
        <w:p w:rsidR="00000736" w:rsidRDefault="00000736" w:rsidP="00000736">
          <w:pPr>
            <w:pStyle w:val="1472994DE0464BB5A7719F9D9844788A"/>
          </w:pPr>
          <w:r>
            <w:t>[Type your name]</w:t>
          </w:r>
        </w:p>
      </w:docPartBody>
    </w:docPart>
    <w:docPart>
      <w:docPartPr>
        <w:name w:val="996C169DE7E84A4A847AC41E849F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40AB-F3EB-45C0-B8E2-FCE608F6664F}"/>
      </w:docPartPr>
      <w:docPartBody>
        <w:p w:rsidR="0005762C" w:rsidRDefault="000A1786" w:rsidP="000A1786">
          <w:pPr>
            <w:pStyle w:val="996C169DE7E84A4A847AC41E849F7D40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19784D398374EFBB5A52E94E84D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E4FA5-D93D-4002-AFCD-CE6B0C47F271}"/>
      </w:docPartPr>
      <w:docPartBody>
        <w:p w:rsidR="0005762C" w:rsidRDefault="000A1786" w:rsidP="000A1786">
          <w:pPr>
            <w:pStyle w:val="219784D398374EFBB5A52E94E84D6B7B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36"/>
    <w:rsid w:val="00000736"/>
    <w:rsid w:val="0005762C"/>
    <w:rsid w:val="000A1786"/>
    <w:rsid w:val="000D3EFE"/>
    <w:rsid w:val="001C2DCF"/>
    <w:rsid w:val="00206907"/>
    <w:rsid w:val="0032775A"/>
    <w:rsid w:val="004F72BC"/>
    <w:rsid w:val="00543AB8"/>
    <w:rsid w:val="006D3D18"/>
    <w:rsid w:val="00800165"/>
    <w:rsid w:val="00902B67"/>
    <w:rsid w:val="00B722C2"/>
    <w:rsid w:val="00C46512"/>
    <w:rsid w:val="00D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7BEE190CF8AC4BCA8C2B9AF9E2D84F63">
    <w:name w:val="7BEE190CF8AC4BCA8C2B9AF9E2D84F63"/>
  </w:style>
  <w:style w:type="paragraph" w:customStyle="1" w:styleId="49C25A49AAA34A3C9D8C226D9CEA10D7">
    <w:name w:val="49C25A49AAA34A3C9D8C226D9CEA10D7"/>
  </w:style>
  <w:style w:type="paragraph" w:customStyle="1" w:styleId="BEAD17192A734245B9230039DC576B50">
    <w:name w:val="BEAD17192A734245B9230039DC576B50"/>
  </w:style>
  <w:style w:type="paragraph" w:customStyle="1" w:styleId="E139795DF40545BF97670F42A13AC304">
    <w:name w:val="E139795DF40545BF97670F42A13AC304"/>
  </w:style>
  <w:style w:type="paragraph" w:customStyle="1" w:styleId="253F47D1E31A449A8118104FD0991157">
    <w:name w:val="253F47D1E31A449A8118104FD0991157"/>
  </w:style>
  <w:style w:type="paragraph" w:customStyle="1" w:styleId="0DAB2FCA9D04427CB4083EA6B6F749E5">
    <w:name w:val="0DAB2FCA9D04427CB4083EA6B6F749E5"/>
  </w:style>
  <w:style w:type="paragraph" w:customStyle="1" w:styleId="05F5715FE0F141709096D6A0C4850E53">
    <w:name w:val="05F5715FE0F141709096D6A0C4850E53"/>
  </w:style>
  <w:style w:type="paragraph" w:customStyle="1" w:styleId="6B8493FCBE5344C8A8C43881B475710A">
    <w:name w:val="6B8493FCBE5344C8A8C43881B475710A"/>
  </w:style>
  <w:style w:type="paragraph" w:customStyle="1" w:styleId="SubsectionDate">
    <w:name w:val="Subsection Date"/>
    <w:basedOn w:val="Normal"/>
    <w:link w:val="SubsectionDateChar"/>
    <w:uiPriority w:val="4"/>
    <w:qFormat/>
    <w:rsid w:val="000A1786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0A1786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7B8D30E9772B4FEC90C95CC81810D0E7">
    <w:name w:val="7B8D30E9772B4FEC90C95CC81810D0E7"/>
  </w:style>
  <w:style w:type="paragraph" w:customStyle="1" w:styleId="23301FA5D75E437C81521B795EE5B5D7">
    <w:name w:val="23301FA5D75E437C81521B795EE5B5D7"/>
  </w:style>
  <w:style w:type="paragraph" w:customStyle="1" w:styleId="E3EFED040A29401FA7DFA964DAC55A94">
    <w:name w:val="E3EFED040A29401FA7DFA964DAC55A94"/>
  </w:style>
  <w:style w:type="paragraph" w:customStyle="1" w:styleId="758129FE804249AE91C3BBA5CBDEE4DA">
    <w:name w:val="758129FE804249AE91C3BBA5CBDEE4DA"/>
  </w:style>
  <w:style w:type="paragraph" w:customStyle="1" w:styleId="1597166E82564E43BEC18525E92B7756">
    <w:name w:val="1597166E82564E43BEC18525E92B7756"/>
  </w:style>
  <w:style w:type="paragraph" w:customStyle="1" w:styleId="B3694B31513E4093B1079EFA756C03B0">
    <w:name w:val="B3694B31513E4093B1079EFA756C03B0"/>
  </w:style>
  <w:style w:type="paragraph" w:customStyle="1" w:styleId="29686515C2984A859ED85BB898E67ABF">
    <w:name w:val="29686515C2984A859ED85BB898E67ABF"/>
  </w:style>
  <w:style w:type="paragraph" w:customStyle="1" w:styleId="1674803A961E4E40A165C7D62156D938">
    <w:name w:val="1674803A961E4E40A165C7D62156D938"/>
  </w:style>
  <w:style w:type="paragraph" w:customStyle="1" w:styleId="A443C75AC44B4624ACFED97E3A6ACAF3">
    <w:name w:val="A443C75AC44B4624ACFED97E3A6ACAF3"/>
  </w:style>
  <w:style w:type="paragraph" w:customStyle="1" w:styleId="1472994DE0464BB5A7719F9D9844788A">
    <w:name w:val="1472994DE0464BB5A7719F9D9844788A"/>
    <w:rsid w:val="00000736"/>
  </w:style>
  <w:style w:type="paragraph" w:customStyle="1" w:styleId="2C44A598E1664238B4643A48D21DDC6C">
    <w:name w:val="2C44A598E1664238B4643A48D21DDC6C"/>
    <w:rsid w:val="00000736"/>
  </w:style>
  <w:style w:type="paragraph" w:customStyle="1" w:styleId="B2424F2E093D48A3A276BD608106BD78">
    <w:name w:val="B2424F2E093D48A3A276BD608106BD78"/>
    <w:rsid w:val="00000736"/>
  </w:style>
  <w:style w:type="paragraph" w:customStyle="1" w:styleId="B314C25556A44663B35938E0E43E70DF">
    <w:name w:val="B314C25556A44663B35938E0E43E70DF"/>
    <w:rsid w:val="00000736"/>
  </w:style>
  <w:style w:type="paragraph" w:customStyle="1" w:styleId="670CFC7135574C9BA3E6A283D1209496">
    <w:name w:val="670CFC7135574C9BA3E6A283D1209496"/>
    <w:rsid w:val="00000736"/>
  </w:style>
  <w:style w:type="paragraph" w:customStyle="1" w:styleId="D80ACB3018DB43D4BC9812EA024BB437">
    <w:name w:val="D80ACB3018DB43D4BC9812EA024BB437"/>
    <w:rsid w:val="00000736"/>
  </w:style>
  <w:style w:type="paragraph" w:customStyle="1" w:styleId="6E974D8B709C4CB88BAD296D9381C892">
    <w:name w:val="6E974D8B709C4CB88BAD296D9381C892"/>
    <w:rsid w:val="00000736"/>
  </w:style>
  <w:style w:type="paragraph" w:customStyle="1" w:styleId="F1BB802468494C6E8F9CA22B1D8055F1">
    <w:name w:val="F1BB802468494C6E8F9CA22B1D8055F1"/>
    <w:rsid w:val="00000736"/>
  </w:style>
  <w:style w:type="paragraph" w:customStyle="1" w:styleId="4CD64088159B429EA22860B20A876C34">
    <w:name w:val="4CD64088159B429EA22860B20A876C34"/>
    <w:rsid w:val="00000736"/>
  </w:style>
  <w:style w:type="paragraph" w:customStyle="1" w:styleId="824CF7CBC2114137BAFF8811424A346E">
    <w:name w:val="824CF7CBC2114137BAFF8811424A346E"/>
    <w:rsid w:val="00000736"/>
  </w:style>
  <w:style w:type="paragraph" w:customStyle="1" w:styleId="638A8A72CE954673BAD6C7D461C44B05">
    <w:name w:val="638A8A72CE954673BAD6C7D461C44B05"/>
    <w:rsid w:val="00000736"/>
  </w:style>
  <w:style w:type="paragraph" w:customStyle="1" w:styleId="3DED306D62FF4603AD817332BCE25EEB">
    <w:name w:val="3DED306D62FF4603AD817332BCE25EEB"/>
    <w:rsid w:val="00000736"/>
  </w:style>
  <w:style w:type="paragraph" w:customStyle="1" w:styleId="AB2FE9D93CE144EC9E91FBCD8456A8A4">
    <w:name w:val="AB2FE9D93CE144EC9E91FBCD8456A8A4"/>
    <w:rsid w:val="00000736"/>
  </w:style>
  <w:style w:type="paragraph" w:customStyle="1" w:styleId="6F9567CD459E4270B85C07A81C61FF70">
    <w:name w:val="6F9567CD459E4270B85C07A81C61FF70"/>
    <w:rsid w:val="00000736"/>
  </w:style>
  <w:style w:type="paragraph" w:customStyle="1" w:styleId="489DBED537764DD7835F917C840E32E9">
    <w:name w:val="489DBED537764DD7835F917C840E32E9"/>
    <w:rsid w:val="00000736"/>
  </w:style>
  <w:style w:type="paragraph" w:customStyle="1" w:styleId="29545DB6EC744F559689D610160B43F8">
    <w:name w:val="29545DB6EC744F559689D610160B43F8"/>
    <w:rsid w:val="00000736"/>
  </w:style>
  <w:style w:type="paragraph" w:customStyle="1" w:styleId="BAC78BE6448641F7A2F5FA22C323A9B3">
    <w:name w:val="BAC78BE6448641F7A2F5FA22C323A9B3"/>
    <w:rsid w:val="00000736"/>
  </w:style>
  <w:style w:type="paragraph" w:customStyle="1" w:styleId="996C169DE7E84A4A847AC41E849F7D40">
    <w:name w:val="996C169DE7E84A4A847AC41E849F7D40"/>
    <w:rsid w:val="000A1786"/>
    <w:rPr>
      <w:lang w:val="en-ZA" w:eastAsia="en-ZA"/>
    </w:rPr>
  </w:style>
  <w:style w:type="paragraph" w:customStyle="1" w:styleId="219784D398374EFBB5A52E94E84D6B7B">
    <w:name w:val="219784D398374EFBB5A52E94E84D6B7B"/>
    <w:rsid w:val="000A1786"/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Mpumelelo Hlongwane</dc:creator>
  <cp:lastModifiedBy>Hlongwane, Mpumelelo</cp:lastModifiedBy>
  <cp:revision>2</cp:revision>
  <cp:lastPrinted>2021-05-04T07:20:00Z</cp:lastPrinted>
  <dcterms:created xsi:type="dcterms:W3CDTF">2021-06-02T13:16:00Z</dcterms:created>
  <dcterms:modified xsi:type="dcterms:W3CDTF">2021-06-02T13:16:00Z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F5306922@FNB.CO.ZA</vt:lpwstr>
  </property>
  <property fmtid="{D5CDD505-2E9C-101B-9397-08002B2CF9AE}" pid="5" name="MSIP_Label_216eec4e-c7b8-491d-b7d8-90a69632743d_SetDate">
    <vt:lpwstr>2020-09-23T11:32:27.6335097Z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7b668e87-82d5-4de6-bf13-0b57558195d0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